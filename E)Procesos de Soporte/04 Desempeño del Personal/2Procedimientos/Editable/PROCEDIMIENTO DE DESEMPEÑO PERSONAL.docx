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C04" w:rsidRPr="00B77613" w:rsidRDefault="00E57C04" w:rsidP="00E57C04">
      <w:pPr>
        <w:spacing w:after="0" w:line="276" w:lineRule="auto"/>
        <w:ind w:left="720" w:hanging="360"/>
        <w:jc w:val="right"/>
        <w:rPr>
          <w:rFonts w:ascii="Arial" w:hAnsi="Arial" w:cs="Arial"/>
          <w:b/>
          <w:color w:val="000000" w:themeColor="text1"/>
          <w:sz w:val="12"/>
          <w:szCs w:val="40"/>
        </w:rPr>
      </w:pPr>
      <w:r w:rsidRPr="004D475B">
        <w:rPr>
          <w:rFonts w:ascii="Arial" w:hAnsi="Arial" w:cs="Arial"/>
          <w:b/>
          <w:color w:val="000000" w:themeColor="text1"/>
          <w:sz w:val="40"/>
          <w:szCs w:val="40"/>
        </w:rPr>
        <w:t>Procedimiento de Desempeño de</w:t>
      </w:r>
      <w:r w:rsidR="001A2E41">
        <w:rPr>
          <w:rFonts w:ascii="Arial" w:hAnsi="Arial" w:cs="Arial"/>
          <w:b/>
          <w:color w:val="000000" w:themeColor="text1"/>
          <w:sz w:val="40"/>
          <w:szCs w:val="40"/>
        </w:rPr>
        <w:t>l</w:t>
      </w:r>
      <w:r w:rsidRPr="004D475B">
        <w:rPr>
          <w:rFonts w:ascii="Arial" w:hAnsi="Arial" w:cs="Arial"/>
          <w:b/>
          <w:color w:val="000000" w:themeColor="text1"/>
          <w:sz w:val="40"/>
          <w:szCs w:val="40"/>
        </w:rPr>
        <w:t xml:space="preserve"> Personal</w:t>
      </w:r>
    </w:p>
    <w:p w:rsidR="00B77613" w:rsidRPr="00B77613" w:rsidRDefault="00B77613" w:rsidP="00E57C04">
      <w:pPr>
        <w:spacing w:after="0" w:line="276" w:lineRule="auto"/>
        <w:ind w:left="720" w:hanging="360"/>
        <w:jc w:val="right"/>
        <w:rPr>
          <w:rFonts w:ascii="Arial" w:hAnsi="Arial" w:cs="Arial"/>
          <w:b/>
          <w:color w:val="000000" w:themeColor="text1"/>
          <w:sz w:val="2"/>
          <w:szCs w:val="40"/>
        </w:rPr>
      </w:pPr>
    </w:p>
    <w:p w:rsidR="00E57C04" w:rsidRPr="004D475B" w:rsidRDefault="00E57C04" w:rsidP="00E57C04">
      <w:pPr>
        <w:spacing w:after="0" w:line="276" w:lineRule="auto"/>
        <w:ind w:left="720" w:hanging="360"/>
        <w:rPr>
          <w:rFonts w:ascii="Arial" w:hAnsi="Arial" w:cs="Arial"/>
          <w:b/>
          <w:color w:val="000000" w:themeColor="text1"/>
          <w:sz w:val="40"/>
          <w:szCs w:val="40"/>
        </w:rPr>
      </w:pPr>
      <w:bookmarkStart w:id="0" w:name="_30j0zll" w:colFirst="0" w:colLast="0"/>
      <w:bookmarkEnd w:id="0"/>
      <w:r w:rsidRPr="004D475B">
        <w:rPr>
          <w:rFonts w:ascii="Arial" w:hAnsi="Arial" w:cs="Arial"/>
          <w:b/>
          <w:noProof/>
          <w:color w:val="000000" w:themeColor="text1"/>
          <w:sz w:val="40"/>
          <w:szCs w:val="40"/>
          <w:lang w:val="es-MX" w:eastAsia="es-MX"/>
        </w:rPr>
        <w:drawing>
          <wp:anchor distT="0" distB="0" distL="114300" distR="114300" simplePos="0" relativeHeight="251694080" behindDoc="0" locked="0" layoutInCell="1" allowOverlap="1" wp14:anchorId="5742BE8F" wp14:editId="369568C3">
            <wp:simplePos x="3093057" y="2878372"/>
            <wp:positionH relativeFrom="column">
              <wp:align>right</wp:align>
            </wp:positionH>
            <wp:positionV relativeFrom="paragraph">
              <wp:align>top</wp:align>
            </wp:positionV>
            <wp:extent cx="3600635" cy="1143059"/>
            <wp:effectExtent l="0" t="0" r="0" b="0"/>
            <wp:wrapSquare wrapText="bothSides"/>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600635" cy="1143059"/>
                    </a:xfrm>
                    <a:prstGeom prst="rect">
                      <a:avLst/>
                    </a:prstGeom>
                    <a:ln/>
                  </pic:spPr>
                </pic:pic>
              </a:graphicData>
            </a:graphic>
          </wp:anchor>
        </w:drawing>
      </w:r>
    </w:p>
    <w:p w:rsidR="00B77613" w:rsidRDefault="00B77613" w:rsidP="00B77613">
      <w:pPr>
        <w:tabs>
          <w:tab w:val="center" w:pos="1674"/>
        </w:tabs>
        <w:spacing w:after="0" w:line="276" w:lineRule="auto"/>
        <w:ind w:left="720" w:hanging="360"/>
        <w:rPr>
          <w:rFonts w:ascii="Arial" w:hAnsi="Arial" w:cs="Arial"/>
          <w:b/>
          <w:color w:val="000000" w:themeColor="text1"/>
        </w:rPr>
      </w:pPr>
    </w:p>
    <w:p w:rsidR="00B77613" w:rsidRDefault="00B77613" w:rsidP="00B77613">
      <w:pPr>
        <w:tabs>
          <w:tab w:val="center" w:pos="1674"/>
        </w:tabs>
        <w:spacing w:after="0" w:line="276" w:lineRule="auto"/>
        <w:ind w:left="720" w:hanging="360"/>
        <w:rPr>
          <w:rFonts w:ascii="Arial" w:hAnsi="Arial" w:cs="Arial"/>
          <w:b/>
          <w:color w:val="000000" w:themeColor="text1"/>
        </w:rPr>
      </w:pPr>
    </w:p>
    <w:p w:rsidR="00B77613" w:rsidRDefault="00B77613" w:rsidP="00B77613">
      <w:pPr>
        <w:tabs>
          <w:tab w:val="center" w:pos="1674"/>
        </w:tabs>
        <w:spacing w:after="0" w:line="276" w:lineRule="auto"/>
        <w:ind w:left="720" w:hanging="360"/>
        <w:rPr>
          <w:rFonts w:ascii="Arial" w:hAnsi="Arial" w:cs="Arial"/>
          <w:b/>
          <w:color w:val="000000" w:themeColor="text1"/>
        </w:rPr>
      </w:pPr>
    </w:p>
    <w:p w:rsidR="00B77613" w:rsidRDefault="00B77613" w:rsidP="00B77613">
      <w:pPr>
        <w:tabs>
          <w:tab w:val="center" w:pos="1674"/>
        </w:tabs>
        <w:spacing w:after="0" w:line="276" w:lineRule="auto"/>
        <w:ind w:left="720" w:hanging="360"/>
        <w:rPr>
          <w:rFonts w:ascii="Arial" w:hAnsi="Arial" w:cs="Arial"/>
          <w:b/>
          <w:color w:val="000000" w:themeColor="text1"/>
        </w:rPr>
      </w:pPr>
    </w:p>
    <w:p w:rsidR="00B77613" w:rsidRDefault="00B77613" w:rsidP="00B77613">
      <w:pPr>
        <w:tabs>
          <w:tab w:val="center" w:pos="1674"/>
        </w:tabs>
        <w:spacing w:after="0" w:line="276" w:lineRule="auto"/>
        <w:ind w:left="720" w:hanging="360"/>
        <w:rPr>
          <w:rFonts w:ascii="Arial" w:hAnsi="Arial" w:cs="Arial"/>
          <w:b/>
          <w:color w:val="000000" w:themeColor="text1"/>
        </w:rPr>
      </w:pPr>
    </w:p>
    <w:p w:rsidR="00B77613" w:rsidRPr="00B77613" w:rsidRDefault="00B77613" w:rsidP="00B77613">
      <w:pPr>
        <w:spacing w:after="0" w:line="360" w:lineRule="auto"/>
        <w:ind w:left="720" w:hanging="360"/>
        <w:jc w:val="right"/>
        <w:rPr>
          <w:rFonts w:ascii="Arial" w:eastAsia="Arial" w:hAnsi="Arial" w:cs="Arial"/>
          <w:color w:val="auto"/>
          <w:sz w:val="40"/>
          <w:szCs w:val="28"/>
          <w:lang w:val="es-MX" w:eastAsia="es-MX"/>
        </w:rPr>
      </w:pPr>
      <w:bookmarkStart w:id="1" w:name="_GoBack"/>
      <w:bookmarkEnd w:id="1"/>
    </w:p>
    <w:p w:rsidR="00B77613" w:rsidRPr="00B77613" w:rsidRDefault="00B77613" w:rsidP="00B77613">
      <w:pPr>
        <w:spacing w:after="0" w:line="276" w:lineRule="auto"/>
        <w:ind w:left="720" w:hanging="360"/>
        <w:jc w:val="right"/>
        <w:rPr>
          <w:rFonts w:ascii="Arial" w:eastAsia="Arial" w:hAnsi="Arial" w:cs="Arial"/>
          <w:color w:val="auto"/>
          <w:sz w:val="28"/>
          <w:szCs w:val="28"/>
          <w:lang w:val="es-MX" w:eastAsia="es-MX"/>
        </w:rPr>
      </w:pPr>
      <w:r w:rsidRPr="00B77613">
        <w:rPr>
          <w:rFonts w:ascii="Arial" w:eastAsia="Arial" w:hAnsi="Arial" w:cs="Arial"/>
          <w:color w:val="auto"/>
          <w:sz w:val="28"/>
          <w:szCs w:val="28"/>
          <w:lang w:val="es-MX" w:eastAsia="es-MX"/>
        </w:rPr>
        <w:t>INSTITUTO NACIONAL ELECTORAL</w:t>
      </w:r>
    </w:p>
    <w:p w:rsidR="00B77613" w:rsidRPr="00B77613" w:rsidRDefault="00B77613" w:rsidP="00B77613">
      <w:pPr>
        <w:spacing w:after="0" w:line="360" w:lineRule="auto"/>
        <w:ind w:left="720" w:hanging="360"/>
        <w:jc w:val="right"/>
        <w:rPr>
          <w:rFonts w:ascii="Arial" w:eastAsia="Arial" w:hAnsi="Arial" w:cs="Arial"/>
          <w:color w:val="auto"/>
          <w:sz w:val="28"/>
          <w:szCs w:val="28"/>
          <w:lang w:val="es-MX" w:eastAsia="es-MX"/>
        </w:rPr>
      </w:pPr>
      <w:r w:rsidRPr="00B77613">
        <w:rPr>
          <w:rFonts w:ascii="Arial" w:eastAsia="Arial" w:hAnsi="Arial" w:cs="Arial"/>
          <w:color w:val="auto"/>
          <w:sz w:val="28"/>
          <w:szCs w:val="28"/>
          <w:lang w:val="es-MX" w:eastAsia="es-MX"/>
        </w:rPr>
        <w:t>DIRECCIÓN EJECUTIVA DEL REGISTRO FEDERAL DE ELECTORES</w:t>
      </w:r>
    </w:p>
    <w:p w:rsidR="00B77613" w:rsidRPr="00B77613" w:rsidRDefault="00B77613" w:rsidP="00B77613">
      <w:pPr>
        <w:spacing w:after="0" w:line="360" w:lineRule="auto"/>
        <w:ind w:left="720" w:hanging="360"/>
        <w:jc w:val="right"/>
        <w:rPr>
          <w:rFonts w:ascii="Arial" w:eastAsia="Arial" w:hAnsi="Arial" w:cs="Arial"/>
          <w:color w:val="auto"/>
          <w:sz w:val="28"/>
          <w:szCs w:val="28"/>
          <w:lang w:val="es-MX" w:eastAsia="es-MX"/>
        </w:rPr>
      </w:pPr>
      <w:r w:rsidRPr="00B77613">
        <w:rPr>
          <w:rFonts w:ascii="Arial" w:eastAsia="Arial" w:hAnsi="Arial" w:cs="Arial"/>
          <w:color w:val="auto"/>
          <w:sz w:val="28"/>
          <w:szCs w:val="28"/>
          <w:lang w:val="es-MX" w:eastAsia="es-MX"/>
        </w:rPr>
        <w:t xml:space="preserve"> JUNTA LOCAL EJECUTIVA EN </w:t>
      </w:r>
      <w:r w:rsidRPr="00B77613">
        <w:rPr>
          <w:rFonts w:ascii="Arial" w:eastAsia="Arial" w:hAnsi="Arial" w:cs="Arial"/>
          <w:color w:val="000000"/>
          <w:sz w:val="28"/>
          <w:szCs w:val="28"/>
          <w:lang w:val="es-MX" w:eastAsia="es-MX"/>
        </w:rPr>
        <w:t>ZACATECAS</w:t>
      </w:r>
      <w:r w:rsidRPr="00B77613">
        <w:rPr>
          <w:rFonts w:ascii="Arial" w:eastAsia="Arial" w:hAnsi="Arial" w:cs="Arial"/>
          <w:color w:val="FF0000"/>
          <w:sz w:val="28"/>
          <w:szCs w:val="28"/>
          <w:lang w:val="es-MX" w:eastAsia="es-MX"/>
        </w:rPr>
        <w:t xml:space="preserve"> </w:t>
      </w:r>
      <w:r w:rsidRPr="00B77613">
        <w:rPr>
          <w:rFonts w:ascii="Arial" w:eastAsia="Arial" w:hAnsi="Arial" w:cs="Arial"/>
          <w:color w:val="auto"/>
          <w:sz w:val="28"/>
          <w:szCs w:val="28"/>
          <w:lang w:val="es-MX" w:eastAsia="es-MX"/>
        </w:rPr>
        <w:t>Y MAC’S</w:t>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33"/>
        <w:gridCol w:w="1418"/>
        <w:gridCol w:w="2693"/>
        <w:gridCol w:w="2876"/>
      </w:tblGrid>
      <w:tr w:rsidR="00B77613" w:rsidRPr="00B77613" w:rsidTr="00EF1DC0">
        <w:trPr>
          <w:trHeight w:val="102"/>
        </w:trPr>
        <w:tc>
          <w:tcPr>
            <w:tcW w:w="8820" w:type="dxa"/>
            <w:gridSpan w:val="4"/>
            <w:shd w:val="clear" w:color="auto" w:fill="950054"/>
            <w:tcMar>
              <w:top w:w="100" w:type="dxa"/>
              <w:left w:w="100" w:type="dxa"/>
              <w:bottom w:w="100" w:type="dxa"/>
              <w:right w:w="100" w:type="dxa"/>
            </w:tcMar>
            <w:vAlign w:val="center"/>
          </w:tcPr>
          <w:p w:rsidR="00B77613" w:rsidRPr="00B77613" w:rsidRDefault="00B77613" w:rsidP="00B77613">
            <w:pPr>
              <w:spacing w:after="0" w:line="240" w:lineRule="auto"/>
              <w:ind w:left="280"/>
              <w:jc w:val="center"/>
              <w:rPr>
                <w:rFonts w:ascii="Arial" w:eastAsia="Arial" w:hAnsi="Arial" w:cs="Arial"/>
                <w:b/>
                <w:color w:val="auto"/>
                <w:lang w:val="es-MX" w:eastAsia="es-MX"/>
              </w:rPr>
            </w:pPr>
            <w:bookmarkStart w:id="2" w:name="_heading=h.30j0zll" w:colFirst="0" w:colLast="0"/>
            <w:bookmarkEnd w:id="2"/>
            <w:r w:rsidRPr="00B77613">
              <w:rPr>
                <w:rFonts w:ascii="Arial" w:eastAsia="Arial" w:hAnsi="Arial" w:cs="Arial"/>
                <w:b/>
                <w:color w:val="auto"/>
                <w:shd w:val="clear" w:color="auto" w:fill="950054"/>
                <w:lang w:val="es-MX" w:eastAsia="es-MX"/>
              </w:rPr>
              <w:t>TABLA DE RESPONSABLES</w:t>
            </w:r>
            <w:r w:rsidRPr="00B77613">
              <w:rPr>
                <w:rFonts w:ascii="Arial" w:eastAsia="Arial" w:hAnsi="Arial" w:cs="Arial"/>
                <w:noProof/>
                <w:color w:val="auto"/>
                <w:lang w:val="es-MX" w:eastAsia="es-MX"/>
              </w:rPr>
              <mc:AlternateContent>
                <mc:Choice Requires="wps">
                  <w:drawing>
                    <wp:anchor distT="0" distB="0" distL="114300" distR="114300" simplePos="0" relativeHeight="251727872" behindDoc="0" locked="0" layoutInCell="1" hidden="0" allowOverlap="1" wp14:anchorId="55902CB7" wp14:editId="17103E6D">
                      <wp:simplePos x="0" y="0"/>
                      <wp:positionH relativeFrom="column">
                        <wp:posOffset>482600</wp:posOffset>
                      </wp:positionH>
                      <wp:positionV relativeFrom="paragraph">
                        <wp:posOffset>8534400</wp:posOffset>
                      </wp:positionV>
                      <wp:extent cx="6896100" cy="304165"/>
                      <wp:effectExtent l="0" t="0" r="0" b="0"/>
                      <wp:wrapNone/>
                      <wp:docPr id="97" name="Rectángulo 97"/>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rsidR="00B77613" w:rsidRDefault="00B77613" w:rsidP="00B77613">
                                  <w:pPr>
                                    <w:textDirection w:val="btLr"/>
                                  </w:pPr>
                                </w:p>
                              </w:txbxContent>
                            </wps:txbx>
                            <wps:bodyPr spcFirstLastPara="1" wrap="square" lIns="91425" tIns="91425" rIns="91425" bIns="91425" anchor="ctr" anchorCtr="0">
                              <a:noAutofit/>
                            </wps:bodyPr>
                          </wps:wsp>
                        </a:graphicData>
                      </a:graphic>
                    </wp:anchor>
                  </w:drawing>
                </mc:Choice>
                <mc:Fallback>
                  <w:pict>
                    <v:rect w14:anchorId="55902CB7" id="Rectángulo 97" o:spid="_x0000_s1026" style="position:absolute;left:0;text-align:left;margin-left:38pt;margin-top:672pt;width:543pt;height:23.9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" fillcolor="#950054" stroked="f">
                      <v:textbox inset="2.53958mm,2.53958mm,2.53958mm,2.53958mm">
                        <w:txbxContent>
                          <w:p w:rsidR="00B77613" w:rsidRDefault="00B77613" w:rsidP="00B77613">
                            <w:pPr>
                              <w:textDirection w:val="btLr"/>
                            </w:pPr>
                          </w:p>
                        </w:txbxContent>
                      </v:textbox>
                    </v:rect>
                  </w:pict>
                </mc:Fallback>
              </mc:AlternateContent>
            </w:r>
            <w:r w:rsidRPr="00B77613">
              <w:rPr>
                <w:rFonts w:ascii="Arial" w:eastAsia="Arial" w:hAnsi="Arial" w:cs="Arial"/>
                <w:noProof/>
                <w:color w:val="auto"/>
                <w:lang w:val="es-MX" w:eastAsia="es-MX"/>
              </w:rPr>
              <mc:AlternateContent>
                <mc:Choice Requires="wps">
                  <w:drawing>
                    <wp:anchor distT="0" distB="0" distL="114300" distR="114300" simplePos="0" relativeHeight="251728896" behindDoc="0" locked="0" layoutInCell="1" hidden="0" allowOverlap="1" wp14:anchorId="65379C2F" wp14:editId="216FA6F2">
                      <wp:simplePos x="0" y="0"/>
                      <wp:positionH relativeFrom="column">
                        <wp:posOffset>482600</wp:posOffset>
                      </wp:positionH>
                      <wp:positionV relativeFrom="paragraph">
                        <wp:posOffset>8534400</wp:posOffset>
                      </wp:positionV>
                      <wp:extent cx="6896100" cy="304165"/>
                      <wp:effectExtent l="0" t="0" r="0" b="0"/>
                      <wp:wrapNone/>
                      <wp:docPr id="18" name="Rectángulo 18"/>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rsidR="00B77613" w:rsidRDefault="00B77613" w:rsidP="00B77613">
                                  <w:pPr>
                                    <w:textDirection w:val="btLr"/>
                                  </w:pPr>
                                </w:p>
                              </w:txbxContent>
                            </wps:txbx>
                            <wps:bodyPr spcFirstLastPara="1" wrap="square" lIns="91425" tIns="91425" rIns="91425" bIns="91425" anchor="ctr" anchorCtr="0">
                              <a:noAutofit/>
                            </wps:bodyPr>
                          </wps:wsp>
                        </a:graphicData>
                      </a:graphic>
                    </wp:anchor>
                  </w:drawing>
                </mc:Choice>
                <mc:Fallback>
                  <w:pict>
                    <v:rect w14:anchorId="65379C2F" id="Rectángulo 18" o:spid="_x0000_s1027" style="position:absolute;left:0;text-align:left;margin-left:38pt;margin-top:672pt;width:543pt;height:23.9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" fillcolor="#950054" stroked="f">
                      <v:textbox inset="2.53958mm,2.53958mm,2.53958mm,2.53958mm">
                        <w:txbxContent>
                          <w:p w:rsidR="00B77613" w:rsidRDefault="00B77613" w:rsidP="00B77613">
                            <w:pPr>
                              <w:textDirection w:val="btLr"/>
                            </w:pPr>
                          </w:p>
                        </w:txbxContent>
                      </v:textbox>
                    </v:rect>
                  </w:pict>
                </mc:Fallback>
              </mc:AlternateContent>
            </w:r>
            <w:r w:rsidRPr="00B77613">
              <w:rPr>
                <w:rFonts w:ascii="Arial" w:eastAsia="Arial" w:hAnsi="Arial" w:cs="Arial"/>
                <w:noProof/>
                <w:color w:val="auto"/>
                <w:lang w:val="es-MX" w:eastAsia="es-MX"/>
              </w:rPr>
              <mc:AlternateContent>
                <mc:Choice Requires="wps">
                  <w:drawing>
                    <wp:anchor distT="0" distB="0" distL="114300" distR="114300" simplePos="0" relativeHeight="251729920" behindDoc="0" locked="0" layoutInCell="1" hidden="0" allowOverlap="1" wp14:anchorId="53644CA8" wp14:editId="49DDB275">
                      <wp:simplePos x="0" y="0"/>
                      <wp:positionH relativeFrom="column">
                        <wp:posOffset>482600</wp:posOffset>
                      </wp:positionH>
                      <wp:positionV relativeFrom="paragraph">
                        <wp:posOffset>8534400</wp:posOffset>
                      </wp:positionV>
                      <wp:extent cx="6896100" cy="304165"/>
                      <wp:effectExtent l="0" t="0" r="0" b="0"/>
                      <wp:wrapNone/>
                      <wp:docPr id="98" name="Rectángulo 98"/>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rsidR="00B77613" w:rsidRDefault="00B77613" w:rsidP="00B77613">
                                  <w:pPr>
                                    <w:textDirection w:val="btLr"/>
                                  </w:pPr>
                                </w:p>
                              </w:txbxContent>
                            </wps:txbx>
                            <wps:bodyPr spcFirstLastPara="1" wrap="square" lIns="91425" tIns="91425" rIns="91425" bIns="91425" anchor="ctr" anchorCtr="0">
                              <a:noAutofit/>
                            </wps:bodyPr>
                          </wps:wsp>
                        </a:graphicData>
                      </a:graphic>
                    </wp:anchor>
                  </w:drawing>
                </mc:Choice>
                <mc:Fallback>
                  <w:pict>
                    <v:rect w14:anchorId="53644CA8" id="Rectángulo 98" o:spid="_x0000_s1028" style="position:absolute;left:0;text-align:left;margin-left:38pt;margin-top:672pt;width:543pt;height:23.9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" fillcolor="#950054" stroked="f">
                      <v:textbox inset="2.53958mm,2.53958mm,2.53958mm,2.53958mm">
                        <w:txbxContent>
                          <w:p w:rsidR="00B77613" w:rsidRDefault="00B77613" w:rsidP="00B77613">
                            <w:pPr>
                              <w:textDirection w:val="btLr"/>
                            </w:pPr>
                          </w:p>
                        </w:txbxContent>
                      </v:textbox>
                    </v:rect>
                  </w:pict>
                </mc:Fallback>
              </mc:AlternateContent>
            </w:r>
            <w:r w:rsidRPr="00B77613">
              <w:rPr>
                <w:rFonts w:ascii="Arial" w:eastAsia="Arial" w:hAnsi="Arial" w:cs="Arial"/>
                <w:noProof/>
                <w:color w:val="auto"/>
                <w:lang w:val="es-MX" w:eastAsia="es-MX"/>
              </w:rPr>
              <mc:AlternateContent>
                <mc:Choice Requires="wps">
                  <w:drawing>
                    <wp:anchor distT="0" distB="0" distL="114300" distR="114300" simplePos="0" relativeHeight="251730944" behindDoc="0" locked="0" layoutInCell="1" hidden="0" allowOverlap="1" wp14:anchorId="5913FBC8" wp14:editId="6EAF1A38">
                      <wp:simplePos x="0" y="0"/>
                      <wp:positionH relativeFrom="column">
                        <wp:posOffset>482600</wp:posOffset>
                      </wp:positionH>
                      <wp:positionV relativeFrom="paragraph">
                        <wp:posOffset>8534400</wp:posOffset>
                      </wp:positionV>
                      <wp:extent cx="6896100" cy="304165"/>
                      <wp:effectExtent l="0" t="0" r="0" b="0"/>
                      <wp:wrapNone/>
                      <wp:docPr id="99" name="Rectángulo 99"/>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rsidR="00B77613" w:rsidRDefault="00B77613" w:rsidP="00B77613">
                                  <w:pPr>
                                    <w:textDirection w:val="btLr"/>
                                  </w:pPr>
                                </w:p>
                              </w:txbxContent>
                            </wps:txbx>
                            <wps:bodyPr spcFirstLastPara="1" wrap="square" lIns="91425" tIns="91425" rIns="91425" bIns="91425" anchor="ctr" anchorCtr="0">
                              <a:noAutofit/>
                            </wps:bodyPr>
                          </wps:wsp>
                        </a:graphicData>
                      </a:graphic>
                    </wp:anchor>
                  </w:drawing>
                </mc:Choice>
                <mc:Fallback>
                  <w:pict>
                    <v:rect w14:anchorId="5913FBC8" id="Rectángulo 99" o:spid="_x0000_s1029" style="position:absolute;left:0;text-align:left;margin-left:38pt;margin-top:672pt;width:543pt;height:23.9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" fillcolor="#950054" stroked="f">
                      <v:textbox inset="2.53958mm,2.53958mm,2.53958mm,2.53958mm">
                        <w:txbxContent>
                          <w:p w:rsidR="00B77613" w:rsidRDefault="00B77613" w:rsidP="00B77613">
                            <w:pPr>
                              <w:textDirection w:val="btLr"/>
                            </w:pPr>
                          </w:p>
                        </w:txbxContent>
                      </v:textbox>
                    </v:rect>
                  </w:pict>
                </mc:Fallback>
              </mc:AlternateContent>
            </w:r>
            <w:r w:rsidRPr="00B77613">
              <w:rPr>
                <w:rFonts w:ascii="Arial" w:eastAsia="Arial" w:hAnsi="Arial" w:cs="Arial"/>
                <w:noProof/>
                <w:color w:val="auto"/>
                <w:lang w:val="es-MX" w:eastAsia="es-MX"/>
              </w:rPr>
              <mc:AlternateContent>
                <mc:Choice Requires="wps">
                  <w:drawing>
                    <wp:anchor distT="0" distB="0" distL="114300" distR="114300" simplePos="0" relativeHeight="251731968" behindDoc="0" locked="0" layoutInCell="1" hidden="0" allowOverlap="1" wp14:anchorId="4E8DCC21" wp14:editId="30DCFC82">
                      <wp:simplePos x="0" y="0"/>
                      <wp:positionH relativeFrom="column">
                        <wp:posOffset>482600</wp:posOffset>
                      </wp:positionH>
                      <wp:positionV relativeFrom="paragraph">
                        <wp:posOffset>8534400</wp:posOffset>
                      </wp:positionV>
                      <wp:extent cx="6896100" cy="304165"/>
                      <wp:effectExtent l="0" t="0" r="0" b="0"/>
                      <wp:wrapNone/>
                      <wp:docPr id="100" name="Rectángulo 100"/>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rsidR="00B77613" w:rsidRDefault="00B77613" w:rsidP="00B77613">
                                  <w:pPr>
                                    <w:textDirection w:val="btLr"/>
                                  </w:pPr>
                                </w:p>
                              </w:txbxContent>
                            </wps:txbx>
                            <wps:bodyPr spcFirstLastPara="1" wrap="square" lIns="91425" tIns="91425" rIns="91425" bIns="91425" anchor="ctr" anchorCtr="0">
                              <a:noAutofit/>
                            </wps:bodyPr>
                          </wps:wsp>
                        </a:graphicData>
                      </a:graphic>
                    </wp:anchor>
                  </w:drawing>
                </mc:Choice>
                <mc:Fallback>
                  <w:pict>
                    <v:rect w14:anchorId="4E8DCC21" id="Rectángulo 100" o:spid="_x0000_s1030" style="position:absolute;left:0;text-align:left;margin-left:38pt;margin-top:672pt;width:543pt;height:23.9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" fillcolor="#950054" stroked="f">
                      <v:textbox inset="2.53958mm,2.53958mm,2.53958mm,2.53958mm">
                        <w:txbxContent>
                          <w:p w:rsidR="00B77613" w:rsidRDefault="00B77613" w:rsidP="00B77613">
                            <w:pPr>
                              <w:textDirection w:val="btLr"/>
                            </w:pPr>
                          </w:p>
                        </w:txbxContent>
                      </v:textbox>
                    </v:rect>
                  </w:pict>
                </mc:Fallback>
              </mc:AlternateContent>
            </w:r>
            <w:r w:rsidRPr="00B77613">
              <w:rPr>
                <w:rFonts w:ascii="Arial" w:eastAsia="Arial" w:hAnsi="Arial" w:cs="Arial"/>
                <w:noProof/>
                <w:color w:val="auto"/>
                <w:lang w:val="es-MX" w:eastAsia="es-MX"/>
              </w:rPr>
              <mc:AlternateContent>
                <mc:Choice Requires="wps">
                  <w:drawing>
                    <wp:anchor distT="0" distB="0" distL="114300" distR="114300" simplePos="0" relativeHeight="251732992" behindDoc="0" locked="0" layoutInCell="1" hidden="0" allowOverlap="1" wp14:anchorId="28CFDDFF" wp14:editId="49844026">
                      <wp:simplePos x="0" y="0"/>
                      <wp:positionH relativeFrom="column">
                        <wp:posOffset>482600</wp:posOffset>
                      </wp:positionH>
                      <wp:positionV relativeFrom="paragraph">
                        <wp:posOffset>8534400</wp:posOffset>
                      </wp:positionV>
                      <wp:extent cx="6896100" cy="304165"/>
                      <wp:effectExtent l="0" t="0" r="0" b="0"/>
                      <wp:wrapNone/>
                      <wp:docPr id="101" name="Rectángulo 101"/>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rsidR="00B77613" w:rsidRDefault="00B77613" w:rsidP="00B77613">
                                  <w:pPr>
                                    <w:textDirection w:val="btLr"/>
                                  </w:pPr>
                                </w:p>
                              </w:txbxContent>
                            </wps:txbx>
                            <wps:bodyPr spcFirstLastPara="1" wrap="square" lIns="91425" tIns="91425" rIns="91425" bIns="91425" anchor="ctr" anchorCtr="0">
                              <a:noAutofit/>
                            </wps:bodyPr>
                          </wps:wsp>
                        </a:graphicData>
                      </a:graphic>
                    </wp:anchor>
                  </w:drawing>
                </mc:Choice>
                <mc:Fallback>
                  <w:pict>
                    <v:rect w14:anchorId="28CFDDFF" id="Rectángulo 101" o:spid="_x0000_s1031" style="position:absolute;left:0;text-align:left;margin-left:38pt;margin-top:672pt;width:543pt;height:23.9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" fillcolor="#950054" stroked="f">
                      <v:textbox inset="2.53958mm,2.53958mm,2.53958mm,2.53958mm">
                        <w:txbxContent>
                          <w:p w:rsidR="00B77613" w:rsidRDefault="00B77613" w:rsidP="00B77613">
                            <w:pPr>
                              <w:textDirection w:val="btLr"/>
                            </w:pPr>
                          </w:p>
                        </w:txbxContent>
                      </v:textbox>
                    </v:rect>
                  </w:pict>
                </mc:Fallback>
              </mc:AlternateContent>
            </w:r>
          </w:p>
        </w:tc>
      </w:tr>
      <w:tr w:rsidR="00B77613" w:rsidRPr="00B77613" w:rsidTr="00EF1DC0">
        <w:trPr>
          <w:trHeight w:val="25"/>
        </w:trPr>
        <w:tc>
          <w:tcPr>
            <w:tcW w:w="1833" w:type="dxa"/>
            <w:shd w:val="clear" w:color="auto" w:fill="950054"/>
            <w:tcMar>
              <w:top w:w="100" w:type="dxa"/>
              <w:left w:w="100" w:type="dxa"/>
              <w:bottom w:w="100" w:type="dxa"/>
              <w:right w:w="100" w:type="dxa"/>
            </w:tcMar>
            <w:vAlign w:val="center"/>
          </w:tcPr>
          <w:p w:rsidR="00B77613" w:rsidRPr="00B77613" w:rsidRDefault="00B77613" w:rsidP="00B77613">
            <w:pPr>
              <w:spacing w:after="0" w:line="240" w:lineRule="auto"/>
              <w:jc w:val="center"/>
              <w:rPr>
                <w:rFonts w:ascii="Arial" w:eastAsia="Arial" w:hAnsi="Arial" w:cs="Arial"/>
                <w:b/>
                <w:color w:val="auto"/>
                <w:sz w:val="20"/>
                <w:lang w:val="es-MX" w:eastAsia="es-MX"/>
              </w:rPr>
            </w:pPr>
            <w:r w:rsidRPr="00B77613">
              <w:rPr>
                <w:rFonts w:ascii="Arial" w:eastAsia="Arial" w:hAnsi="Arial" w:cs="Arial"/>
                <w:b/>
                <w:color w:val="auto"/>
                <w:sz w:val="20"/>
                <w:lang w:val="es-MX" w:eastAsia="es-MX"/>
              </w:rPr>
              <w:t>RESPONSABLE</w:t>
            </w:r>
          </w:p>
        </w:tc>
        <w:tc>
          <w:tcPr>
            <w:tcW w:w="1418" w:type="dxa"/>
            <w:shd w:val="clear" w:color="auto" w:fill="950054"/>
            <w:tcMar>
              <w:top w:w="100" w:type="dxa"/>
              <w:left w:w="100" w:type="dxa"/>
              <w:bottom w:w="100" w:type="dxa"/>
              <w:right w:w="100" w:type="dxa"/>
            </w:tcMar>
            <w:vAlign w:val="center"/>
          </w:tcPr>
          <w:p w:rsidR="00B77613" w:rsidRPr="00B77613" w:rsidRDefault="00B77613" w:rsidP="00B77613">
            <w:pPr>
              <w:spacing w:after="0" w:line="240" w:lineRule="auto"/>
              <w:jc w:val="center"/>
              <w:rPr>
                <w:rFonts w:ascii="Arial" w:eastAsia="Arial" w:hAnsi="Arial" w:cs="Arial"/>
                <w:b/>
                <w:color w:val="auto"/>
                <w:sz w:val="20"/>
                <w:lang w:val="es-MX" w:eastAsia="es-MX"/>
              </w:rPr>
            </w:pPr>
            <w:r w:rsidRPr="00B77613">
              <w:rPr>
                <w:rFonts w:ascii="Arial" w:eastAsia="Arial" w:hAnsi="Arial" w:cs="Arial"/>
                <w:b/>
                <w:color w:val="auto"/>
                <w:sz w:val="20"/>
                <w:lang w:val="es-MX" w:eastAsia="es-MX"/>
              </w:rPr>
              <w:t>ROL</w:t>
            </w:r>
          </w:p>
        </w:tc>
        <w:tc>
          <w:tcPr>
            <w:tcW w:w="2693" w:type="dxa"/>
            <w:shd w:val="clear" w:color="auto" w:fill="950054"/>
            <w:tcMar>
              <w:top w:w="100" w:type="dxa"/>
              <w:left w:w="100" w:type="dxa"/>
              <w:bottom w:w="100" w:type="dxa"/>
              <w:right w:w="100" w:type="dxa"/>
            </w:tcMar>
            <w:vAlign w:val="center"/>
          </w:tcPr>
          <w:p w:rsidR="00B77613" w:rsidRPr="00B77613" w:rsidRDefault="00B77613" w:rsidP="00B77613">
            <w:pPr>
              <w:spacing w:after="0" w:line="240" w:lineRule="auto"/>
              <w:jc w:val="center"/>
              <w:rPr>
                <w:rFonts w:ascii="Arial" w:eastAsia="Arial" w:hAnsi="Arial" w:cs="Arial"/>
                <w:b/>
                <w:color w:val="auto"/>
                <w:sz w:val="20"/>
                <w:lang w:val="es-MX" w:eastAsia="es-MX"/>
              </w:rPr>
            </w:pPr>
            <w:r w:rsidRPr="00B77613">
              <w:rPr>
                <w:rFonts w:ascii="Arial" w:eastAsia="Arial" w:hAnsi="Arial" w:cs="Arial"/>
                <w:b/>
                <w:color w:val="auto"/>
                <w:sz w:val="20"/>
                <w:lang w:val="es-MX" w:eastAsia="es-MX"/>
              </w:rPr>
              <w:t>NOMBRE</w:t>
            </w:r>
          </w:p>
        </w:tc>
        <w:tc>
          <w:tcPr>
            <w:tcW w:w="2876" w:type="dxa"/>
            <w:shd w:val="clear" w:color="auto" w:fill="950054"/>
            <w:tcMar>
              <w:top w:w="100" w:type="dxa"/>
              <w:left w:w="100" w:type="dxa"/>
              <w:bottom w:w="100" w:type="dxa"/>
              <w:right w:w="100" w:type="dxa"/>
            </w:tcMar>
            <w:vAlign w:val="center"/>
          </w:tcPr>
          <w:p w:rsidR="00B77613" w:rsidRPr="00B77613" w:rsidRDefault="00B77613" w:rsidP="00B77613">
            <w:pPr>
              <w:spacing w:after="0" w:line="240" w:lineRule="auto"/>
              <w:jc w:val="center"/>
              <w:rPr>
                <w:rFonts w:ascii="Arial" w:eastAsia="Arial" w:hAnsi="Arial" w:cs="Arial"/>
                <w:b/>
                <w:color w:val="auto"/>
                <w:sz w:val="20"/>
                <w:lang w:val="es-MX" w:eastAsia="es-MX"/>
              </w:rPr>
            </w:pPr>
            <w:r w:rsidRPr="00B77613">
              <w:rPr>
                <w:rFonts w:ascii="Arial" w:eastAsia="Arial" w:hAnsi="Arial" w:cs="Arial"/>
                <w:b/>
                <w:color w:val="auto"/>
                <w:sz w:val="20"/>
                <w:lang w:val="es-MX" w:eastAsia="es-MX"/>
              </w:rPr>
              <w:t>FIRMA</w:t>
            </w:r>
          </w:p>
        </w:tc>
      </w:tr>
      <w:tr w:rsidR="00B77613" w:rsidRPr="00B77613" w:rsidTr="00EF1DC0">
        <w:trPr>
          <w:trHeight w:hRule="exact" w:val="624"/>
        </w:trPr>
        <w:tc>
          <w:tcPr>
            <w:tcW w:w="1833" w:type="dxa"/>
            <w:vMerge w:val="restart"/>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both"/>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Elaboración:</w:t>
            </w:r>
          </w:p>
        </w:tc>
        <w:tc>
          <w:tcPr>
            <w:tcW w:w="1418" w:type="dxa"/>
            <w:vMerge w:val="restart"/>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center"/>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Coordinador de Calidad</w:t>
            </w:r>
          </w:p>
        </w:tc>
        <w:tc>
          <w:tcPr>
            <w:tcW w:w="2693" w:type="dxa"/>
            <w:shd w:val="clear" w:color="auto" w:fill="auto"/>
            <w:tcMar>
              <w:top w:w="100" w:type="dxa"/>
              <w:left w:w="100" w:type="dxa"/>
              <w:bottom w:w="100" w:type="dxa"/>
              <w:right w:w="100" w:type="dxa"/>
            </w:tcMar>
            <w:vAlign w:val="center"/>
          </w:tcPr>
          <w:p w:rsidR="00B77613" w:rsidRPr="00B77613" w:rsidRDefault="00B77613" w:rsidP="00B77613">
            <w:pPr>
              <w:numPr>
                <w:ilvl w:val="0"/>
                <w:numId w:val="40"/>
              </w:numPr>
              <w:autoSpaceDE w:val="0"/>
              <w:autoSpaceDN w:val="0"/>
              <w:spacing w:after="0" w:line="240" w:lineRule="auto"/>
              <w:ind w:left="312" w:hanging="218"/>
              <w:contextualSpacing/>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Ing. Daniel Cervantes Robles</w:t>
            </w:r>
          </w:p>
        </w:tc>
        <w:tc>
          <w:tcPr>
            <w:tcW w:w="2876" w:type="dxa"/>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ind w:left="280"/>
              <w:jc w:val="both"/>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 xml:space="preserve"> </w:t>
            </w:r>
          </w:p>
        </w:tc>
      </w:tr>
      <w:tr w:rsidR="00B77613" w:rsidRPr="00B77613" w:rsidTr="00EF1DC0">
        <w:trPr>
          <w:trHeight w:hRule="exact" w:val="624"/>
        </w:trPr>
        <w:tc>
          <w:tcPr>
            <w:tcW w:w="1833" w:type="dxa"/>
            <w:vMerge/>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both"/>
              <w:rPr>
                <w:rFonts w:ascii="Arial" w:eastAsia="Arial" w:hAnsi="Arial" w:cs="Arial"/>
                <w:color w:val="auto"/>
                <w:sz w:val="20"/>
                <w:szCs w:val="24"/>
                <w:lang w:val="es-MX" w:eastAsia="es-MX"/>
              </w:rPr>
            </w:pPr>
          </w:p>
        </w:tc>
        <w:tc>
          <w:tcPr>
            <w:tcW w:w="1418" w:type="dxa"/>
            <w:vMerge/>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center"/>
              <w:rPr>
                <w:rFonts w:ascii="Arial" w:eastAsia="Arial" w:hAnsi="Arial" w:cs="Arial"/>
                <w:color w:val="auto"/>
                <w:sz w:val="20"/>
                <w:szCs w:val="24"/>
                <w:lang w:val="es-MX" w:eastAsia="es-MX"/>
              </w:rPr>
            </w:pPr>
          </w:p>
        </w:tc>
        <w:tc>
          <w:tcPr>
            <w:tcW w:w="2693" w:type="dxa"/>
            <w:shd w:val="clear" w:color="auto" w:fill="auto"/>
            <w:tcMar>
              <w:top w:w="100" w:type="dxa"/>
              <w:left w:w="100" w:type="dxa"/>
              <w:bottom w:w="100" w:type="dxa"/>
              <w:right w:w="100" w:type="dxa"/>
            </w:tcMar>
            <w:vAlign w:val="center"/>
          </w:tcPr>
          <w:p w:rsidR="00B77613" w:rsidRPr="00B77613" w:rsidRDefault="00B77613" w:rsidP="00B77613">
            <w:pPr>
              <w:numPr>
                <w:ilvl w:val="0"/>
                <w:numId w:val="40"/>
              </w:numPr>
              <w:autoSpaceDE w:val="0"/>
              <w:autoSpaceDN w:val="0"/>
              <w:spacing w:after="0" w:line="240" w:lineRule="auto"/>
              <w:ind w:left="312" w:hanging="218"/>
              <w:contextualSpacing/>
              <w:rPr>
                <w:rFonts w:ascii="Arial" w:eastAsia="Arial" w:hAnsi="Arial" w:cs="Arial"/>
                <w:color w:val="auto"/>
                <w:sz w:val="20"/>
                <w:szCs w:val="24"/>
                <w:lang w:val="es-MX" w:eastAsia="es-MX"/>
              </w:rPr>
            </w:pPr>
            <w:proofErr w:type="spellStart"/>
            <w:r w:rsidRPr="00B77613">
              <w:rPr>
                <w:rFonts w:ascii="Arial" w:eastAsia="Arial" w:hAnsi="Arial" w:cs="Arial"/>
                <w:color w:val="auto"/>
                <w:sz w:val="20"/>
                <w:szCs w:val="24"/>
                <w:lang w:val="es-MX" w:eastAsia="es-MX"/>
              </w:rPr>
              <w:t>Téc</w:t>
            </w:r>
            <w:proofErr w:type="spellEnd"/>
            <w:r w:rsidRPr="00B77613">
              <w:rPr>
                <w:rFonts w:ascii="Arial" w:eastAsia="Arial" w:hAnsi="Arial" w:cs="Arial"/>
                <w:color w:val="auto"/>
                <w:sz w:val="20"/>
                <w:szCs w:val="24"/>
                <w:lang w:val="es-MX" w:eastAsia="es-MX"/>
              </w:rPr>
              <w:t>. Martín Escobedo Gutiérrez</w:t>
            </w:r>
          </w:p>
        </w:tc>
        <w:tc>
          <w:tcPr>
            <w:tcW w:w="2876" w:type="dxa"/>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ind w:left="280"/>
              <w:jc w:val="both"/>
              <w:rPr>
                <w:rFonts w:ascii="Arial" w:eastAsia="Arial" w:hAnsi="Arial" w:cs="Arial"/>
                <w:color w:val="auto"/>
                <w:sz w:val="20"/>
                <w:szCs w:val="24"/>
                <w:lang w:val="es-MX" w:eastAsia="es-MX"/>
              </w:rPr>
            </w:pPr>
          </w:p>
        </w:tc>
      </w:tr>
      <w:tr w:rsidR="00B77613" w:rsidRPr="00B77613" w:rsidTr="00EF1DC0">
        <w:trPr>
          <w:trHeight w:hRule="exact" w:val="624"/>
        </w:trPr>
        <w:tc>
          <w:tcPr>
            <w:tcW w:w="1833" w:type="dxa"/>
            <w:vMerge/>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both"/>
              <w:rPr>
                <w:rFonts w:ascii="Arial" w:eastAsia="Arial" w:hAnsi="Arial" w:cs="Arial"/>
                <w:color w:val="auto"/>
                <w:sz w:val="20"/>
                <w:szCs w:val="24"/>
                <w:lang w:val="es-MX" w:eastAsia="es-MX"/>
              </w:rPr>
            </w:pPr>
          </w:p>
        </w:tc>
        <w:tc>
          <w:tcPr>
            <w:tcW w:w="1418" w:type="dxa"/>
            <w:vMerge/>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center"/>
              <w:rPr>
                <w:rFonts w:ascii="Arial" w:eastAsia="Arial" w:hAnsi="Arial" w:cs="Arial"/>
                <w:color w:val="auto"/>
                <w:sz w:val="20"/>
                <w:szCs w:val="24"/>
                <w:lang w:val="es-MX" w:eastAsia="es-MX"/>
              </w:rPr>
            </w:pPr>
          </w:p>
        </w:tc>
        <w:tc>
          <w:tcPr>
            <w:tcW w:w="2693" w:type="dxa"/>
            <w:shd w:val="clear" w:color="auto" w:fill="auto"/>
            <w:tcMar>
              <w:top w:w="100" w:type="dxa"/>
              <w:left w:w="100" w:type="dxa"/>
              <w:bottom w:w="100" w:type="dxa"/>
              <w:right w:w="100" w:type="dxa"/>
            </w:tcMar>
            <w:vAlign w:val="center"/>
          </w:tcPr>
          <w:p w:rsidR="00B77613" w:rsidRPr="00B77613" w:rsidRDefault="00B77613" w:rsidP="00B77613">
            <w:pPr>
              <w:numPr>
                <w:ilvl w:val="0"/>
                <w:numId w:val="40"/>
              </w:numPr>
              <w:autoSpaceDE w:val="0"/>
              <w:autoSpaceDN w:val="0"/>
              <w:spacing w:after="0" w:line="240" w:lineRule="auto"/>
              <w:ind w:left="312" w:hanging="218"/>
              <w:contextualSpacing/>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 xml:space="preserve">Ing. Rafael </w:t>
            </w:r>
            <w:proofErr w:type="spellStart"/>
            <w:r w:rsidRPr="00B77613">
              <w:rPr>
                <w:rFonts w:ascii="Arial" w:eastAsia="Arial" w:hAnsi="Arial" w:cs="Arial"/>
                <w:color w:val="auto"/>
                <w:sz w:val="20"/>
                <w:szCs w:val="24"/>
                <w:lang w:val="es-MX" w:eastAsia="es-MX"/>
              </w:rPr>
              <w:t>Goytia</w:t>
            </w:r>
            <w:proofErr w:type="spellEnd"/>
            <w:r w:rsidRPr="00B77613">
              <w:rPr>
                <w:rFonts w:ascii="Arial" w:eastAsia="Arial" w:hAnsi="Arial" w:cs="Arial"/>
                <w:color w:val="auto"/>
                <w:sz w:val="20"/>
                <w:szCs w:val="24"/>
                <w:lang w:val="es-MX" w:eastAsia="es-MX"/>
              </w:rPr>
              <w:t xml:space="preserve"> Díaz</w:t>
            </w:r>
          </w:p>
        </w:tc>
        <w:tc>
          <w:tcPr>
            <w:tcW w:w="2876" w:type="dxa"/>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ind w:left="280"/>
              <w:jc w:val="both"/>
              <w:rPr>
                <w:rFonts w:ascii="Arial" w:eastAsia="Arial" w:hAnsi="Arial" w:cs="Arial"/>
                <w:color w:val="auto"/>
                <w:sz w:val="20"/>
                <w:szCs w:val="24"/>
                <w:lang w:val="es-MX" w:eastAsia="es-MX"/>
              </w:rPr>
            </w:pPr>
          </w:p>
        </w:tc>
      </w:tr>
      <w:tr w:rsidR="00B77613" w:rsidRPr="00B77613" w:rsidTr="00EF1DC0">
        <w:trPr>
          <w:trHeight w:hRule="exact" w:val="624"/>
        </w:trPr>
        <w:tc>
          <w:tcPr>
            <w:tcW w:w="1833" w:type="dxa"/>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both"/>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Revisión:</w:t>
            </w:r>
          </w:p>
        </w:tc>
        <w:tc>
          <w:tcPr>
            <w:tcW w:w="1418" w:type="dxa"/>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center"/>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Alta Dirección</w:t>
            </w:r>
          </w:p>
        </w:tc>
        <w:tc>
          <w:tcPr>
            <w:tcW w:w="2693" w:type="dxa"/>
            <w:shd w:val="clear" w:color="auto" w:fill="auto"/>
            <w:tcMar>
              <w:top w:w="100" w:type="dxa"/>
              <w:left w:w="100" w:type="dxa"/>
              <w:bottom w:w="100" w:type="dxa"/>
              <w:right w:w="100" w:type="dxa"/>
            </w:tcMar>
            <w:vAlign w:val="center"/>
          </w:tcPr>
          <w:p w:rsidR="00B77613" w:rsidRPr="00B77613" w:rsidRDefault="00B77613" w:rsidP="00B77613">
            <w:pPr>
              <w:numPr>
                <w:ilvl w:val="0"/>
                <w:numId w:val="40"/>
              </w:numPr>
              <w:autoSpaceDE w:val="0"/>
              <w:autoSpaceDN w:val="0"/>
              <w:spacing w:after="0" w:line="240" w:lineRule="auto"/>
              <w:ind w:left="312" w:hanging="218"/>
              <w:contextualSpacing/>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 xml:space="preserve">Mtro. Martín Eduardo Navarro </w:t>
            </w:r>
            <w:proofErr w:type="spellStart"/>
            <w:r w:rsidRPr="00B77613">
              <w:rPr>
                <w:rFonts w:ascii="Arial" w:eastAsia="Arial" w:hAnsi="Arial" w:cs="Arial"/>
                <w:color w:val="auto"/>
                <w:sz w:val="20"/>
                <w:szCs w:val="24"/>
                <w:lang w:val="es-MX" w:eastAsia="es-MX"/>
              </w:rPr>
              <w:t>Sorellano</w:t>
            </w:r>
            <w:proofErr w:type="spellEnd"/>
          </w:p>
        </w:tc>
        <w:tc>
          <w:tcPr>
            <w:tcW w:w="2876" w:type="dxa"/>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ind w:left="280"/>
              <w:jc w:val="both"/>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 xml:space="preserve"> </w:t>
            </w:r>
          </w:p>
        </w:tc>
      </w:tr>
      <w:tr w:rsidR="00B77613" w:rsidRPr="00B77613" w:rsidTr="00EF1DC0">
        <w:trPr>
          <w:trHeight w:hRule="exact" w:val="624"/>
        </w:trPr>
        <w:tc>
          <w:tcPr>
            <w:tcW w:w="1833" w:type="dxa"/>
            <w:vMerge w:val="restart"/>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both"/>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Aprobación:</w:t>
            </w:r>
          </w:p>
        </w:tc>
        <w:tc>
          <w:tcPr>
            <w:tcW w:w="1418" w:type="dxa"/>
            <w:vMerge w:val="restart"/>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center"/>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Alta Dirección</w:t>
            </w:r>
          </w:p>
        </w:tc>
        <w:tc>
          <w:tcPr>
            <w:tcW w:w="2693" w:type="dxa"/>
            <w:shd w:val="clear" w:color="auto" w:fill="auto"/>
            <w:tcMar>
              <w:top w:w="100" w:type="dxa"/>
              <w:left w:w="100" w:type="dxa"/>
              <w:bottom w:w="100" w:type="dxa"/>
              <w:right w:w="100" w:type="dxa"/>
            </w:tcMar>
            <w:vAlign w:val="center"/>
          </w:tcPr>
          <w:p w:rsidR="00B77613" w:rsidRPr="00B77613" w:rsidRDefault="00B77613" w:rsidP="00B77613">
            <w:pPr>
              <w:numPr>
                <w:ilvl w:val="0"/>
                <w:numId w:val="40"/>
              </w:numPr>
              <w:autoSpaceDE w:val="0"/>
              <w:autoSpaceDN w:val="0"/>
              <w:spacing w:after="0" w:line="240" w:lineRule="auto"/>
              <w:ind w:left="312" w:hanging="218"/>
              <w:contextualSpacing/>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Mtro. Matías Chiquito Díaz de León</w:t>
            </w:r>
          </w:p>
        </w:tc>
        <w:tc>
          <w:tcPr>
            <w:tcW w:w="2876" w:type="dxa"/>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ind w:left="280"/>
              <w:jc w:val="both"/>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 xml:space="preserve"> </w:t>
            </w:r>
          </w:p>
        </w:tc>
      </w:tr>
      <w:tr w:rsidR="00B77613" w:rsidRPr="00B77613" w:rsidTr="00EF1DC0">
        <w:trPr>
          <w:trHeight w:hRule="exact" w:val="624"/>
        </w:trPr>
        <w:tc>
          <w:tcPr>
            <w:tcW w:w="1833" w:type="dxa"/>
            <w:vMerge/>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both"/>
              <w:rPr>
                <w:rFonts w:ascii="Arial" w:eastAsia="Arial" w:hAnsi="Arial" w:cs="Arial"/>
                <w:color w:val="auto"/>
                <w:sz w:val="20"/>
                <w:szCs w:val="24"/>
                <w:lang w:val="es-MX" w:eastAsia="es-MX"/>
              </w:rPr>
            </w:pPr>
          </w:p>
        </w:tc>
        <w:tc>
          <w:tcPr>
            <w:tcW w:w="1418" w:type="dxa"/>
            <w:vMerge/>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center"/>
              <w:rPr>
                <w:rFonts w:ascii="Arial" w:eastAsia="Arial" w:hAnsi="Arial" w:cs="Arial"/>
                <w:color w:val="auto"/>
                <w:sz w:val="20"/>
                <w:szCs w:val="24"/>
                <w:lang w:val="es-MX" w:eastAsia="es-MX"/>
              </w:rPr>
            </w:pPr>
          </w:p>
        </w:tc>
        <w:tc>
          <w:tcPr>
            <w:tcW w:w="2693" w:type="dxa"/>
            <w:shd w:val="clear" w:color="auto" w:fill="auto"/>
            <w:tcMar>
              <w:top w:w="100" w:type="dxa"/>
              <w:left w:w="100" w:type="dxa"/>
              <w:bottom w:w="100" w:type="dxa"/>
              <w:right w:w="100" w:type="dxa"/>
            </w:tcMar>
            <w:vAlign w:val="center"/>
          </w:tcPr>
          <w:p w:rsidR="00B77613" w:rsidRPr="00B77613" w:rsidRDefault="00B77613" w:rsidP="00B77613">
            <w:pPr>
              <w:numPr>
                <w:ilvl w:val="0"/>
                <w:numId w:val="40"/>
              </w:numPr>
              <w:autoSpaceDE w:val="0"/>
              <w:autoSpaceDN w:val="0"/>
              <w:spacing w:after="0" w:line="240" w:lineRule="auto"/>
              <w:ind w:left="312" w:hanging="218"/>
              <w:contextualSpacing/>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Lic. Juan Carlos Merlín Muñoz</w:t>
            </w:r>
          </w:p>
        </w:tc>
        <w:tc>
          <w:tcPr>
            <w:tcW w:w="2876" w:type="dxa"/>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ind w:left="280"/>
              <w:jc w:val="both"/>
              <w:rPr>
                <w:rFonts w:ascii="Arial" w:eastAsia="Arial" w:hAnsi="Arial" w:cs="Arial"/>
                <w:color w:val="auto"/>
                <w:sz w:val="20"/>
                <w:szCs w:val="24"/>
                <w:lang w:val="es-MX" w:eastAsia="es-MX"/>
              </w:rPr>
            </w:pPr>
          </w:p>
        </w:tc>
      </w:tr>
      <w:tr w:rsidR="00B77613" w:rsidRPr="00B77613" w:rsidTr="00EF1DC0">
        <w:trPr>
          <w:trHeight w:hRule="exact" w:val="624"/>
        </w:trPr>
        <w:tc>
          <w:tcPr>
            <w:tcW w:w="1833" w:type="dxa"/>
            <w:vMerge/>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both"/>
              <w:rPr>
                <w:rFonts w:ascii="Arial" w:eastAsia="Arial" w:hAnsi="Arial" w:cs="Arial"/>
                <w:color w:val="auto"/>
                <w:sz w:val="20"/>
                <w:szCs w:val="24"/>
                <w:lang w:val="es-MX" w:eastAsia="es-MX"/>
              </w:rPr>
            </w:pPr>
          </w:p>
        </w:tc>
        <w:tc>
          <w:tcPr>
            <w:tcW w:w="1418" w:type="dxa"/>
            <w:vMerge/>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jc w:val="center"/>
              <w:rPr>
                <w:rFonts w:ascii="Arial" w:eastAsia="Arial" w:hAnsi="Arial" w:cs="Arial"/>
                <w:color w:val="auto"/>
                <w:sz w:val="20"/>
                <w:szCs w:val="24"/>
                <w:lang w:val="es-MX" w:eastAsia="es-MX"/>
              </w:rPr>
            </w:pPr>
          </w:p>
        </w:tc>
        <w:tc>
          <w:tcPr>
            <w:tcW w:w="2693" w:type="dxa"/>
            <w:shd w:val="clear" w:color="auto" w:fill="auto"/>
            <w:tcMar>
              <w:top w:w="100" w:type="dxa"/>
              <w:left w:w="100" w:type="dxa"/>
              <w:bottom w:w="100" w:type="dxa"/>
              <w:right w:w="100" w:type="dxa"/>
            </w:tcMar>
            <w:vAlign w:val="center"/>
          </w:tcPr>
          <w:p w:rsidR="00B77613" w:rsidRPr="00B77613" w:rsidRDefault="00B77613" w:rsidP="00B77613">
            <w:pPr>
              <w:numPr>
                <w:ilvl w:val="0"/>
                <w:numId w:val="40"/>
              </w:numPr>
              <w:autoSpaceDE w:val="0"/>
              <w:autoSpaceDN w:val="0"/>
              <w:spacing w:after="0" w:line="240" w:lineRule="auto"/>
              <w:ind w:left="312" w:hanging="218"/>
              <w:contextualSpacing/>
              <w:rPr>
                <w:rFonts w:ascii="Arial" w:eastAsia="Arial" w:hAnsi="Arial" w:cs="Arial"/>
                <w:color w:val="auto"/>
                <w:sz w:val="20"/>
                <w:szCs w:val="24"/>
                <w:lang w:val="es-MX" w:eastAsia="es-MX"/>
              </w:rPr>
            </w:pPr>
            <w:r w:rsidRPr="00B77613">
              <w:rPr>
                <w:rFonts w:ascii="Arial" w:eastAsia="Arial" w:hAnsi="Arial" w:cs="Arial"/>
                <w:color w:val="auto"/>
                <w:sz w:val="20"/>
                <w:szCs w:val="24"/>
                <w:lang w:val="es-MX" w:eastAsia="es-MX"/>
              </w:rPr>
              <w:t>C.P. Rigoberto Saldívar Segura</w:t>
            </w:r>
          </w:p>
        </w:tc>
        <w:tc>
          <w:tcPr>
            <w:tcW w:w="2876" w:type="dxa"/>
            <w:shd w:val="clear" w:color="auto" w:fill="auto"/>
            <w:tcMar>
              <w:top w:w="100" w:type="dxa"/>
              <w:left w:w="100" w:type="dxa"/>
              <w:bottom w:w="100" w:type="dxa"/>
              <w:right w:w="100" w:type="dxa"/>
            </w:tcMar>
            <w:vAlign w:val="center"/>
          </w:tcPr>
          <w:p w:rsidR="00B77613" w:rsidRPr="00B77613" w:rsidRDefault="00B77613" w:rsidP="00B77613">
            <w:pPr>
              <w:spacing w:after="0" w:line="240" w:lineRule="auto"/>
              <w:ind w:left="280"/>
              <w:jc w:val="both"/>
              <w:rPr>
                <w:rFonts w:ascii="Arial" w:eastAsia="Arial" w:hAnsi="Arial" w:cs="Arial"/>
                <w:color w:val="auto"/>
                <w:sz w:val="20"/>
                <w:szCs w:val="24"/>
                <w:lang w:val="es-MX" w:eastAsia="es-MX"/>
              </w:rPr>
            </w:pPr>
          </w:p>
        </w:tc>
      </w:tr>
    </w:tbl>
    <w:p w:rsidR="00B77613" w:rsidRDefault="00B77613" w:rsidP="00B77613">
      <w:pPr>
        <w:tabs>
          <w:tab w:val="center" w:pos="1674"/>
        </w:tabs>
        <w:spacing w:after="0" w:line="276" w:lineRule="auto"/>
        <w:ind w:left="720" w:hanging="360"/>
        <w:rPr>
          <w:rFonts w:ascii="Arial" w:hAnsi="Arial" w:cs="Arial"/>
          <w:b/>
          <w:color w:val="000000" w:themeColor="text1"/>
        </w:rPr>
      </w:pPr>
    </w:p>
    <w:p w:rsidR="00B77613" w:rsidRDefault="00B77613" w:rsidP="00B77613">
      <w:pPr>
        <w:tabs>
          <w:tab w:val="center" w:pos="1674"/>
        </w:tabs>
        <w:spacing w:after="0" w:line="276" w:lineRule="auto"/>
        <w:ind w:left="720" w:hanging="360"/>
        <w:rPr>
          <w:rFonts w:ascii="Arial" w:hAnsi="Arial" w:cs="Arial"/>
          <w:b/>
          <w:color w:val="000000" w:themeColor="text1"/>
        </w:rPr>
      </w:pPr>
    </w:p>
    <w:p w:rsidR="00E57C04" w:rsidRPr="004724EB" w:rsidRDefault="00E57C04" w:rsidP="00B77613">
      <w:pPr>
        <w:tabs>
          <w:tab w:val="center" w:pos="1674"/>
        </w:tabs>
        <w:spacing w:after="0" w:line="276" w:lineRule="auto"/>
        <w:ind w:left="720" w:hanging="360"/>
        <w:rPr>
          <w:rFonts w:ascii="Arial" w:eastAsia="Arial" w:hAnsi="Arial" w:cs="Arial"/>
          <w:color w:val="auto"/>
          <w:lang w:val="es-MX" w:eastAsia="es-MX"/>
        </w:rPr>
      </w:pPr>
      <w:r w:rsidRPr="004D475B">
        <w:rPr>
          <w:rFonts w:ascii="Arial" w:hAnsi="Arial" w:cs="Arial"/>
          <w:b/>
          <w:color w:val="000000" w:themeColor="text1"/>
        </w:rPr>
        <w:br w:type="page"/>
      </w:r>
    </w:p>
    <w:p w:rsidR="000E13C2" w:rsidRPr="004D475B" w:rsidRDefault="000E13C2" w:rsidP="000E13C2">
      <w:pPr>
        <w:pStyle w:val="Textoindependiente"/>
        <w:widowControl w:val="0"/>
        <w:numPr>
          <w:ilvl w:val="0"/>
          <w:numId w:val="31"/>
        </w:numPr>
        <w:autoSpaceDE w:val="0"/>
        <w:autoSpaceDN w:val="0"/>
        <w:spacing w:after="0" w:line="240" w:lineRule="auto"/>
        <w:ind w:left="0" w:firstLine="0"/>
        <w:rPr>
          <w:rFonts w:ascii="Arial" w:hAnsi="Arial" w:cs="Arial"/>
          <w:b/>
          <w:color w:val="000000" w:themeColor="text1"/>
        </w:rPr>
      </w:pPr>
      <w:r w:rsidRPr="004D475B">
        <w:rPr>
          <w:rFonts w:ascii="Arial" w:hAnsi="Arial" w:cs="Arial"/>
          <w:b/>
          <w:color w:val="000000" w:themeColor="text1"/>
        </w:rPr>
        <w:lastRenderedPageBreak/>
        <w:t>OBJETIVO</w:t>
      </w:r>
    </w:p>
    <w:p w:rsidR="000E13C2" w:rsidRPr="004D475B" w:rsidRDefault="000E13C2" w:rsidP="000E13C2">
      <w:pPr>
        <w:pStyle w:val="Textoindependiente"/>
        <w:spacing w:after="0" w:line="240" w:lineRule="auto"/>
        <w:rPr>
          <w:rFonts w:ascii="Arial" w:hAnsi="Arial" w:cs="Arial"/>
          <w:color w:val="000000" w:themeColor="text1"/>
          <w:sz w:val="20"/>
          <w:szCs w:val="20"/>
        </w:rPr>
      </w:pPr>
    </w:p>
    <w:p w:rsidR="000E13C2" w:rsidRPr="004D475B" w:rsidRDefault="000E13C2" w:rsidP="000E13C2">
      <w:pPr>
        <w:pStyle w:val="Textoindependiente"/>
        <w:spacing w:after="0" w:line="240" w:lineRule="auto"/>
        <w:jc w:val="both"/>
        <w:rPr>
          <w:rFonts w:ascii="Arial" w:hAnsi="Arial" w:cs="Arial"/>
          <w:color w:val="000000" w:themeColor="text1"/>
          <w:sz w:val="20"/>
          <w:szCs w:val="20"/>
        </w:rPr>
      </w:pPr>
      <w:r w:rsidRPr="004D475B">
        <w:rPr>
          <w:rFonts w:ascii="Arial" w:hAnsi="Arial" w:cs="Arial"/>
          <w:color w:val="000000" w:themeColor="text1"/>
          <w:sz w:val="20"/>
          <w:szCs w:val="20"/>
        </w:rPr>
        <w:t>Evaluar y asegurar la continuidad y permanencia de la plantilla, siendo un instrumento que permite al Vocal Distrital del Registro Federal de Electores, identificar las necesidades de capacitación, y en su caso, implementar acciones previas que para mejorar el desempeño de los funcionarios.</w:t>
      </w:r>
    </w:p>
    <w:p w:rsidR="000E13C2" w:rsidRPr="004D475B" w:rsidRDefault="000E13C2" w:rsidP="000E13C2">
      <w:pPr>
        <w:pStyle w:val="Textoindependiente"/>
        <w:spacing w:after="0" w:line="240" w:lineRule="auto"/>
        <w:jc w:val="both"/>
        <w:rPr>
          <w:rFonts w:ascii="Arial" w:hAnsi="Arial" w:cs="Arial"/>
          <w:color w:val="000000" w:themeColor="text1"/>
          <w:sz w:val="20"/>
          <w:szCs w:val="20"/>
        </w:rPr>
      </w:pPr>
    </w:p>
    <w:p w:rsidR="000E13C2" w:rsidRPr="004D475B" w:rsidRDefault="000E13C2" w:rsidP="000E13C2">
      <w:pPr>
        <w:pStyle w:val="Textoindependiente"/>
        <w:widowControl w:val="0"/>
        <w:numPr>
          <w:ilvl w:val="0"/>
          <w:numId w:val="31"/>
        </w:numPr>
        <w:autoSpaceDE w:val="0"/>
        <w:autoSpaceDN w:val="0"/>
        <w:spacing w:before="10" w:after="0" w:line="240" w:lineRule="auto"/>
        <w:ind w:left="0" w:firstLine="0"/>
        <w:jc w:val="both"/>
        <w:rPr>
          <w:rFonts w:ascii="Arial" w:hAnsi="Arial" w:cs="Arial"/>
          <w:b/>
          <w:color w:val="000000" w:themeColor="text1"/>
        </w:rPr>
      </w:pPr>
      <w:r w:rsidRPr="004D475B">
        <w:rPr>
          <w:rFonts w:ascii="Arial" w:hAnsi="Arial" w:cs="Arial"/>
          <w:b/>
          <w:color w:val="000000" w:themeColor="text1"/>
        </w:rPr>
        <w:t>ALCANCE</w:t>
      </w:r>
    </w:p>
    <w:p w:rsidR="000E13C2" w:rsidRPr="004D475B" w:rsidRDefault="000E13C2" w:rsidP="000E13C2">
      <w:pPr>
        <w:pStyle w:val="Textoindependiente"/>
        <w:spacing w:after="0" w:line="240" w:lineRule="auto"/>
        <w:jc w:val="both"/>
        <w:rPr>
          <w:rFonts w:ascii="Arial" w:hAnsi="Arial" w:cs="Arial"/>
          <w:color w:val="000000" w:themeColor="text1"/>
          <w:sz w:val="20"/>
          <w:szCs w:val="20"/>
        </w:rPr>
      </w:pPr>
    </w:p>
    <w:p w:rsidR="000E13C2" w:rsidRPr="004D475B" w:rsidRDefault="002426DD" w:rsidP="000E13C2">
      <w:pPr>
        <w:pStyle w:val="Textoindependiente"/>
        <w:spacing w:after="0" w:line="240" w:lineRule="auto"/>
        <w:ind w:right="153"/>
        <w:jc w:val="both"/>
        <w:rPr>
          <w:rFonts w:ascii="Arial" w:hAnsi="Arial" w:cs="Arial"/>
          <w:color w:val="000000" w:themeColor="text1"/>
          <w:sz w:val="20"/>
          <w:szCs w:val="20"/>
        </w:rPr>
      </w:pPr>
      <w:r>
        <w:rPr>
          <w:rFonts w:ascii="Arial" w:hAnsi="Arial" w:cs="Arial"/>
          <w:color w:val="000000" w:themeColor="text1"/>
          <w:sz w:val="20"/>
          <w:szCs w:val="20"/>
        </w:rPr>
        <w:t>Este procedimiento se aplica para d</w:t>
      </w:r>
      <w:r w:rsidR="001A2E41">
        <w:rPr>
          <w:rFonts w:ascii="Arial" w:hAnsi="Arial" w:cs="Arial"/>
          <w:color w:val="000000" w:themeColor="text1"/>
          <w:sz w:val="20"/>
          <w:szCs w:val="20"/>
        </w:rPr>
        <w:t>efinir los criterios que permiten dar continuidad a la relación laboral del personal bajo el régimen de Honorarios Permanentes contratados en MAC mediante la valoración de su desempeño.</w:t>
      </w:r>
    </w:p>
    <w:p w:rsidR="000E13C2" w:rsidRPr="004D475B" w:rsidRDefault="000E13C2" w:rsidP="000E13C2">
      <w:pPr>
        <w:pStyle w:val="Textoindependiente"/>
        <w:spacing w:after="0" w:line="240" w:lineRule="auto"/>
        <w:ind w:right="153"/>
        <w:jc w:val="both"/>
        <w:rPr>
          <w:rFonts w:ascii="Arial" w:hAnsi="Arial" w:cs="Arial"/>
          <w:color w:val="000000" w:themeColor="text1"/>
          <w:sz w:val="20"/>
          <w:szCs w:val="20"/>
        </w:rPr>
      </w:pPr>
    </w:p>
    <w:p w:rsidR="000E13C2" w:rsidRPr="004D475B" w:rsidRDefault="000E13C2" w:rsidP="000E13C2">
      <w:pPr>
        <w:pStyle w:val="Prrafodelista"/>
        <w:numPr>
          <w:ilvl w:val="0"/>
          <w:numId w:val="31"/>
        </w:numPr>
        <w:autoSpaceDE w:val="0"/>
        <w:autoSpaceDN w:val="0"/>
        <w:spacing w:after="0" w:line="240" w:lineRule="auto"/>
        <w:ind w:left="0" w:firstLine="0"/>
        <w:jc w:val="both"/>
        <w:rPr>
          <w:rFonts w:ascii="Arial" w:hAnsi="Arial" w:cs="Arial"/>
          <w:b/>
          <w:color w:val="000000" w:themeColor="text1"/>
        </w:rPr>
      </w:pPr>
      <w:r w:rsidRPr="004D475B">
        <w:rPr>
          <w:rFonts w:ascii="Arial" w:hAnsi="Arial" w:cs="Arial"/>
          <w:b/>
          <w:color w:val="000000" w:themeColor="text1"/>
        </w:rPr>
        <w:t>DOCUMENTOS DE REFERENCIA.</w:t>
      </w:r>
    </w:p>
    <w:p w:rsidR="000E13C2" w:rsidRPr="004D475B" w:rsidRDefault="000E13C2" w:rsidP="000E13C2">
      <w:pPr>
        <w:spacing w:after="0" w:line="240" w:lineRule="auto"/>
        <w:jc w:val="both"/>
        <w:rPr>
          <w:rFonts w:ascii="Arial" w:hAnsi="Arial" w:cs="Arial"/>
          <w:color w:val="000000" w:themeColor="text1"/>
          <w:sz w:val="20"/>
          <w:szCs w:val="20"/>
        </w:rPr>
      </w:pPr>
    </w:p>
    <w:p w:rsidR="000E13C2" w:rsidRPr="004D475B" w:rsidRDefault="000E13C2" w:rsidP="000E13C2">
      <w:pPr>
        <w:pStyle w:val="Prrafodelista"/>
        <w:numPr>
          <w:ilvl w:val="0"/>
          <w:numId w:val="32"/>
        </w:numPr>
        <w:autoSpaceDE w:val="0"/>
        <w:autoSpaceDN w:val="0"/>
        <w:spacing w:after="0" w:line="240" w:lineRule="auto"/>
        <w:jc w:val="both"/>
        <w:rPr>
          <w:rFonts w:ascii="Arial" w:hAnsi="Arial" w:cs="Arial"/>
          <w:color w:val="000000" w:themeColor="text1"/>
          <w:sz w:val="20"/>
          <w:szCs w:val="20"/>
        </w:rPr>
      </w:pPr>
      <w:r w:rsidRPr="004D475B">
        <w:rPr>
          <w:rFonts w:ascii="Arial" w:hAnsi="Arial" w:cs="Arial"/>
          <w:color w:val="000000" w:themeColor="text1"/>
          <w:sz w:val="20"/>
          <w:szCs w:val="20"/>
        </w:rPr>
        <w:t xml:space="preserve">La Familia de Normas </w:t>
      </w:r>
      <w:r w:rsidRPr="004D475B">
        <w:rPr>
          <w:rFonts w:ascii="Arial" w:hAnsi="Arial" w:cs="Arial"/>
          <w:b/>
          <w:color w:val="000000" w:themeColor="text1"/>
          <w:sz w:val="20"/>
          <w:szCs w:val="20"/>
        </w:rPr>
        <w:t>ISO</w:t>
      </w:r>
      <w:r w:rsidRPr="004D475B">
        <w:rPr>
          <w:rFonts w:ascii="Arial" w:hAnsi="Arial" w:cs="Arial"/>
          <w:color w:val="000000" w:themeColor="text1"/>
          <w:sz w:val="20"/>
          <w:szCs w:val="20"/>
        </w:rPr>
        <w:t xml:space="preserve"> 9000 ISO 9000:2015 Sistemas de Gestión de la Calidad Fundamentos y Vocab</w:t>
      </w:r>
      <w:r w:rsidR="001B05C5">
        <w:rPr>
          <w:rFonts w:ascii="Arial" w:hAnsi="Arial" w:cs="Arial"/>
          <w:color w:val="000000" w:themeColor="text1"/>
          <w:sz w:val="20"/>
          <w:szCs w:val="20"/>
        </w:rPr>
        <w:t>ulario</w:t>
      </w:r>
      <w:r w:rsidRPr="004D475B">
        <w:rPr>
          <w:rFonts w:ascii="Arial" w:hAnsi="Arial" w:cs="Arial"/>
          <w:color w:val="000000" w:themeColor="text1"/>
          <w:sz w:val="20"/>
          <w:szCs w:val="20"/>
        </w:rPr>
        <w:t>.</w:t>
      </w:r>
    </w:p>
    <w:p w:rsidR="000E13C2" w:rsidRPr="004D475B" w:rsidRDefault="000E13C2" w:rsidP="000E13C2">
      <w:pPr>
        <w:pStyle w:val="Prrafodelista"/>
        <w:numPr>
          <w:ilvl w:val="0"/>
          <w:numId w:val="32"/>
        </w:numPr>
        <w:autoSpaceDE w:val="0"/>
        <w:autoSpaceDN w:val="0"/>
        <w:spacing w:after="0" w:line="240" w:lineRule="auto"/>
        <w:jc w:val="both"/>
        <w:rPr>
          <w:rFonts w:ascii="Arial" w:hAnsi="Arial" w:cs="Arial"/>
          <w:color w:val="000000" w:themeColor="text1"/>
          <w:sz w:val="20"/>
          <w:szCs w:val="20"/>
        </w:rPr>
      </w:pPr>
      <w:r w:rsidRPr="004D475B">
        <w:rPr>
          <w:rFonts w:ascii="Arial" w:hAnsi="Arial" w:cs="Arial"/>
          <w:b/>
          <w:color w:val="000000" w:themeColor="text1"/>
          <w:sz w:val="20"/>
          <w:szCs w:val="20"/>
        </w:rPr>
        <w:t>ISO</w:t>
      </w:r>
      <w:r w:rsidRPr="004D475B">
        <w:rPr>
          <w:rFonts w:ascii="Arial" w:hAnsi="Arial" w:cs="Arial"/>
          <w:color w:val="000000" w:themeColor="text1"/>
          <w:sz w:val="20"/>
          <w:szCs w:val="20"/>
        </w:rPr>
        <w:t xml:space="preserve"> 9001:2015 Sistemas de gestión de la calidad Req</w:t>
      </w:r>
      <w:r w:rsidR="001B05C5">
        <w:rPr>
          <w:rFonts w:ascii="Arial" w:hAnsi="Arial" w:cs="Arial"/>
          <w:color w:val="000000" w:themeColor="text1"/>
          <w:sz w:val="20"/>
          <w:szCs w:val="20"/>
        </w:rPr>
        <w:t>uisitos</w:t>
      </w:r>
      <w:r w:rsidRPr="004D475B">
        <w:rPr>
          <w:rFonts w:ascii="Arial" w:hAnsi="Arial" w:cs="Arial"/>
          <w:color w:val="000000" w:themeColor="text1"/>
          <w:sz w:val="20"/>
          <w:szCs w:val="20"/>
        </w:rPr>
        <w:t>.</w:t>
      </w:r>
    </w:p>
    <w:p w:rsidR="000E13C2" w:rsidRDefault="000E13C2" w:rsidP="000E13C2">
      <w:pPr>
        <w:pStyle w:val="Prrafodelista"/>
        <w:numPr>
          <w:ilvl w:val="0"/>
          <w:numId w:val="32"/>
        </w:numPr>
        <w:autoSpaceDE w:val="0"/>
        <w:autoSpaceDN w:val="0"/>
        <w:spacing w:after="0" w:line="240" w:lineRule="auto"/>
        <w:jc w:val="both"/>
        <w:rPr>
          <w:rFonts w:ascii="Arial" w:hAnsi="Arial" w:cs="Arial"/>
          <w:color w:val="000000" w:themeColor="text1"/>
          <w:sz w:val="20"/>
          <w:szCs w:val="20"/>
        </w:rPr>
      </w:pPr>
      <w:r w:rsidRPr="004D475B">
        <w:rPr>
          <w:rFonts w:ascii="Arial" w:hAnsi="Arial" w:cs="Arial"/>
          <w:color w:val="000000" w:themeColor="text1"/>
          <w:sz w:val="20"/>
          <w:szCs w:val="20"/>
        </w:rPr>
        <w:t>Manual de Gestión de</w:t>
      </w:r>
      <w:r w:rsidR="004D475B">
        <w:rPr>
          <w:rFonts w:ascii="Arial" w:hAnsi="Arial" w:cs="Arial"/>
          <w:color w:val="000000" w:themeColor="text1"/>
          <w:sz w:val="20"/>
          <w:szCs w:val="20"/>
        </w:rPr>
        <w:t xml:space="preserve"> la</w:t>
      </w:r>
      <w:r w:rsidRPr="004D475B">
        <w:rPr>
          <w:rFonts w:ascii="Arial" w:hAnsi="Arial" w:cs="Arial"/>
          <w:color w:val="000000" w:themeColor="text1"/>
          <w:sz w:val="20"/>
          <w:szCs w:val="20"/>
        </w:rPr>
        <w:t xml:space="preserve"> Calidad.</w:t>
      </w:r>
    </w:p>
    <w:p w:rsidR="004D475B" w:rsidRDefault="004D475B" w:rsidP="000E13C2">
      <w:pPr>
        <w:pStyle w:val="Prrafodelista"/>
        <w:numPr>
          <w:ilvl w:val="0"/>
          <w:numId w:val="32"/>
        </w:numPr>
        <w:autoSpaceDE w:val="0"/>
        <w:autoSpaceDN w:val="0"/>
        <w:spacing w:after="0" w:line="240" w:lineRule="auto"/>
        <w:jc w:val="both"/>
        <w:rPr>
          <w:rFonts w:ascii="Arial" w:hAnsi="Arial" w:cs="Arial"/>
          <w:color w:val="000000" w:themeColor="text1"/>
          <w:sz w:val="20"/>
          <w:szCs w:val="20"/>
        </w:rPr>
      </w:pPr>
      <w:r w:rsidRPr="004D475B">
        <w:rPr>
          <w:rFonts w:ascii="Arial" w:hAnsi="Arial" w:cs="Arial"/>
          <w:color w:val="000000" w:themeColor="text1"/>
          <w:sz w:val="20"/>
          <w:szCs w:val="20"/>
        </w:rPr>
        <w:t>Artículo 397 del Título Quinto de los Prestadores de Servicios del Estatuto del Servicio Profesional Electoral Nacional y del Personal de la Rama Administrativa</w:t>
      </w:r>
    </w:p>
    <w:p w:rsidR="0030503F" w:rsidRDefault="0030503F" w:rsidP="0030503F">
      <w:pPr>
        <w:pStyle w:val="Prrafodelista"/>
        <w:numPr>
          <w:ilvl w:val="0"/>
          <w:numId w:val="32"/>
        </w:numPr>
        <w:autoSpaceDE w:val="0"/>
        <w:autoSpaceDN w:val="0"/>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C</w:t>
      </w:r>
      <w:r w:rsidRPr="0030503F">
        <w:rPr>
          <w:rFonts w:ascii="Arial" w:hAnsi="Arial" w:cs="Arial"/>
          <w:color w:val="000000" w:themeColor="text1"/>
          <w:sz w:val="20"/>
          <w:szCs w:val="20"/>
        </w:rPr>
        <w:t>láusula DÉCIMA PRIMERA del Contrato de Prestadores de Servicios</w:t>
      </w:r>
      <w:r>
        <w:rPr>
          <w:rFonts w:ascii="Arial" w:hAnsi="Arial" w:cs="Arial"/>
          <w:color w:val="000000" w:themeColor="text1"/>
          <w:sz w:val="20"/>
          <w:szCs w:val="20"/>
        </w:rPr>
        <w:t>.</w:t>
      </w:r>
    </w:p>
    <w:p w:rsidR="004D475B" w:rsidRPr="004D475B" w:rsidRDefault="004D475B" w:rsidP="004D475B">
      <w:pPr>
        <w:spacing w:after="0" w:line="276" w:lineRule="auto"/>
        <w:contextualSpacing/>
        <w:jc w:val="both"/>
        <w:rPr>
          <w:rFonts w:ascii="Arial" w:hAnsi="Arial" w:cs="Arial"/>
          <w:color w:val="000000" w:themeColor="text1"/>
          <w:sz w:val="20"/>
          <w:szCs w:val="20"/>
        </w:rPr>
      </w:pPr>
    </w:p>
    <w:p w:rsidR="004D475B" w:rsidRPr="004D475B" w:rsidRDefault="004D475B" w:rsidP="004D475B">
      <w:pPr>
        <w:pStyle w:val="Prrafodelista"/>
        <w:widowControl w:val="0"/>
        <w:numPr>
          <w:ilvl w:val="0"/>
          <w:numId w:val="31"/>
        </w:numPr>
        <w:autoSpaceDE w:val="0"/>
        <w:autoSpaceDN w:val="0"/>
        <w:spacing w:after="0" w:line="240" w:lineRule="auto"/>
        <w:ind w:left="0" w:firstLine="0"/>
        <w:contextualSpacing w:val="0"/>
        <w:rPr>
          <w:rFonts w:ascii="Arial" w:hAnsi="Arial" w:cs="Arial"/>
          <w:b/>
          <w:color w:val="000000" w:themeColor="text1"/>
        </w:rPr>
      </w:pPr>
      <w:r w:rsidRPr="004D475B">
        <w:rPr>
          <w:rFonts w:ascii="Arial" w:hAnsi="Arial" w:cs="Arial"/>
          <w:b/>
          <w:color w:val="000000" w:themeColor="text1"/>
        </w:rPr>
        <w:t>ROLES Y RESPONSABILIDADES.</w:t>
      </w:r>
    </w:p>
    <w:p w:rsidR="004D475B" w:rsidRPr="004D475B" w:rsidRDefault="004D475B" w:rsidP="0030503F">
      <w:pPr>
        <w:pStyle w:val="Prrafodelista"/>
        <w:spacing w:after="0" w:line="240" w:lineRule="auto"/>
        <w:jc w:val="both"/>
        <w:rPr>
          <w:rFonts w:ascii="Arial" w:hAnsi="Arial" w:cs="Arial"/>
          <w:color w:val="000000" w:themeColor="text1"/>
          <w:sz w:val="20"/>
          <w:szCs w:val="20"/>
        </w:rPr>
      </w:pP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20"/>
        <w:gridCol w:w="1852"/>
        <w:gridCol w:w="6022"/>
      </w:tblGrid>
      <w:tr w:rsidR="004D475B" w:rsidRPr="004D475B" w:rsidTr="001C31F3">
        <w:trPr>
          <w:tblHeader/>
        </w:trPr>
        <w:tc>
          <w:tcPr>
            <w:tcW w:w="365" w:type="pct"/>
            <w:shd w:val="clear" w:color="auto" w:fill="950054"/>
            <w:vAlign w:val="center"/>
          </w:tcPr>
          <w:p w:rsidR="004D475B" w:rsidRPr="0030503F" w:rsidRDefault="004D475B" w:rsidP="001C31F3">
            <w:pPr>
              <w:jc w:val="center"/>
              <w:rPr>
                <w:rFonts w:ascii="Arial" w:hAnsi="Arial" w:cs="Arial"/>
                <w:b/>
                <w:bCs/>
                <w:color w:val="FFFFFF" w:themeColor="background1"/>
              </w:rPr>
            </w:pPr>
            <w:r w:rsidRPr="0030503F">
              <w:rPr>
                <w:rFonts w:ascii="Arial" w:hAnsi="Arial" w:cs="Arial"/>
                <w:b/>
                <w:bCs/>
                <w:color w:val="FFFFFF" w:themeColor="background1"/>
              </w:rPr>
              <w:t>No.</w:t>
            </w:r>
          </w:p>
        </w:tc>
        <w:tc>
          <w:tcPr>
            <w:tcW w:w="1090" w:type="pct"/>
            <w:shd w:val="clear" w:color="auto" w:fill="950054"/>
            <w:vAlign w:val="center"/>
          </w:tcPr>
          <w:p w:rsidR="004D475B" w:rsidRPr="0030503F" w:rsidRDefault="004D475B" w:rsidP="001C31F3">
            <w:pPr>
              <w:jc w:val="center"/>
              <w:rPr>
                <w:rFonts w:ascii="Arial" w:hAnsi="Arial" w:cs="Arial"/>
                <w:b/>
                <w:color w:val="FFFFFF" w:themeColor="background1"/>
              </w:rPr>
            </w:pPr>
            <w:r w:rsidRPr="0030503F">
              <w:rPr>
                <w:rFonts w:ascii="Arial" w:hAnsi="Arial" w:cs="Arial"/>
                <w:b/>
                <w:bCs/>
                <w:color w:val="FFFFFF" w:themeColor="background1"/>
              </w:rPr>
              <w:t>Rol</w:t>
            </w:r>
          </w:p>
        </w:tc>
        <w:tc>
          <w:tcPr>
            <w:tcW w:w="3545" w:type="pct"/>
            <w:shd w:val="clear" w:color="auto" w:fill="950054"/>
            <w:vAlign w:val="center"/>
          </w:tcPr>
          <w:p w:rsidR="004D475B" w:rsidRPr="0030503F" w:rsidRDefault="004D475B" w:rsidP="001C31F3">
            <w:pPr>
              <w:jc w:val="center"/>
              <w:rPr>
                <w:rFonts w:ascii="Arial" w:hAnsi="Arial" w:cs="Arial"/>
                <w:b/>
                <w:color w:val="FFFFFF" w:themeColor="background1"/>
              </w:rPr>
            </w:pPr>
            <w:r w:rsidRPr="0030503F">
              <w:rPr>
                <w:rFonts w:ascii="Arial" w:hAnsi="Arial" w:cs="Arial"/>
                <w:b/>
                <w:bCs/>
                <w:color w:val="FFFFFF" w:themeColor="background1"/>
              </w:rPr>
              <w:t>Responsabilidades</w:t>
            </w:r>
          </w:p>
        </w:tc>
      </w:tr>
      <w:tr w:rsidR="004D475B" w:rsidRPr="004D475B" w:rsidTr="001C31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5" w:type="pct"/>
            <w:vAlign w:val="center"/>
          </w:tcPr>
          <w:p w:rsidR="004D475B" w:rsidRPr="004D475B" w:rsidRDefault="004D475B" w:rsidP="001C31F3">
            <w:pPr>
              <w:rPr>
                <w:rFonts w:ascii="Arial" w:hAnsi="Arial" w:cs="Arial"/>
                <w:b/>
                <w:bCs/>
                <w:color w:val="000000" w:themeColor="text1"/>
              </w:rPr>
            </w:pPr>
            <w:r w:rsidRPr="004D475B">
              <w:rPr>
                <w:rFonts w:ascii="Arial" w:hAnsi="Arial" w:cs="Arial"/>
                <w:b/>
                <w:bCs/>
                <w:color w:val="000000" w:themeColor="text1"/>
              </w:rPr>
              <w:t>4.1</w:t>
            </w:r>
          </w:p>
        </w:tc>
        <w:tc>
          <w:tcPr>
            <w:tcW w:w="1090" w:type="pct"/>
            <w:vAlign w:val="center"/>
          </w:tcPr>
          <w:p w:rsidR="004D475B" w:rsidRPr="004D475B" w:rsidRDefault="004D475B" w:rsidP="001C31F3">
            <w:pPr>
              <w:rPr>
                <w:rFonts w:ascii="Arial" w:hAnsi="Arial" w:cs="Arial"/>
                <w:b/>
                <w:bCs/>
                <w:color w:val="000000" w:themeColor="text1"/>
              </w:rPr>
            </w:pPr>
            <w:r w:rsidRPr="004D475B">
              <w:rPr>
                <w:rFonts w:ascii="Arial" w:hAnsi="Arial" w:cs="Arial"/>
                <w:color w:val="000000" w:themeColor="text1"/>
              </w:rPr>
              <w:t>Responsable de Módulo</w:t>
            </w:r>
          </w:p>
        </w:tc>
        <w:tc>
          <w:tcPr>
            <w:tcW w:w="3545" w:type="pct"/>
          </w:tcPr>
          <w:p w:rsidR="004D475B" w:rsidRPr="004D475B" w:rsidRDefault="004D475B" w:rsidP="004D475B">
            <w:pPr>
              <w:pStyle w:val="Textoindependiente3"/>
              <w:numPr>
                <w:ilvl w:val="0"/>
                <w:numId w:val="33"/>
              </w:numPr>
              <w:spacing w:after="0"/>
              <w:jc w:val="both"/>
              <w:rPr>
                <w:rFonts w:ascii="Arial" w:hAnsi="Arial" w:cs="Arial"/>
                <w:color w:val="000000" w:themeColor="text1"/>
                <w:sz w:val="20"/>
                <w:szCs w:val="20"/>
              </w:rPr>
            </w:pPr>
            <w:r w:rsidRPr="004D475B">
              <w:rPr>
                <w:rFonts w:ascii="Arial" w:hAnsi="Arial" w:cs="Arial"/>
                <w:color w:val="000000" w:themeColor="text1"/>
                <w:sz w:val="20"/>
                <w:szCs w:val="20"/>
              </w:rPr>
              <w:t>Evaluar las inasistencias, retardos y factor imagen para la obtención de una ponderación</w:t>
            </w:r>
          </w:p>
          <w:p w:rsidR="004D475B" w:rsidRPr="004D475B" w:rsidRDefault="004D475B" w:rsidP="004D475B">
            <w:pPr>
              <w:pStyle w:val="Textoindependiente3"/>
              <w:numPr>
                <w:ilvl w:val="0"/>
                <w:numId w:val="33"/>
              </w:numPr>
              <w:spacing w:after="0"/>
              <w:jc w:val="both"/>
              <w:rPr>
                <w:rFonts w:ascii="Arial" w:hAnsi="Arial" w:cs="Arial"/>
                <w:color w:val="000000" w:themeColor="text1"/>
                <w:sz w:val="20"/>
                <w:szCs w:val="20"/>
              </w:rPr>
            </w:pPr>
            <w:r w:rsidRPr="004D475B">
              <w:rPr>
                <w:rFonts w:ascii="Arial" w:hAnsi="Arial" w:cs="Arial"/>
                <w:color w:val="000000" w:themeColor="text1"/>
                <w:sz w:val="20"/>
                <w:szCs w:val="20"/>
              </w:rPr>
              <w:t>Reportar semanalmente al Vocal Distrital del Registro Federal de Electores los resultados de la Evaluación.</w:t>
            </w:r>
          </w:p>
        </w:tc>
      </w:tr>
      <w:tr w:rsidR="004D475B" w:rsidRPr="004D475B" w:rsidTr="001C31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5" w:type="pct"/>
            <w:vAlign w:val="center"/>
          </w:tcPr>
          <w:p w:rsidR="004D475B" w:rsidRPr="004D475B" w:rsidRDefault="004D475B" w:rsidP="001C31F3">
            <w:pPr>
              <w:rPr>
                <w:rFonts w:ascii="Arial" w:hAnsi="Arial" w:cs="Arial"/>
                <w:b/>
                <w:bCs/>
                <w:color w:val="000000" w:themeColor="text1"/>
              </w:rPr>
            </w:pPr>
            <w:r w:rsidRPr="004D475B">
              <w:rPr>
                <w:rFonts w:ascii="Arial" w:hAnsi="Arial" w:cs="Arial"/>
                <w:b/>
                <w:bCs/>
                <w:color w:val="000000" w:themeColor="text1"/>
              </w:rPr>
              <w:t>4.2</w:t>
            </w:r>
          </w:p>
        </w:tc>
        <w:tc>
          <w:tcPr>
            <w:tcW w:w="1090" w:type="pct"/>
            <w:vAlign w:val="center"/>
          </w:tcPr>
          <w:p w:rsidR="004D475B" w:rsidRPr="004D475B" w:rsidRDefault="004D475B" w:rsidP="001C31F3">
            <w:pPr>
              <w:rPr>
                <w:rFonts w:ascii="Arial" w:hAnsi="Arial" w:cs="Arial"/>
                <w:b/>
                <w:bCs/>
                <w:color w:val="000000" w:themeColor="text1"/>
              </w:rPr>
            </w:pPr>
            <w:r w:rsidRPr="004D475B">
              <w:rPr>
                <w:rFonts w:ascii="Arial" w:hAnsi="Arial" w:cs="Arial"/>
                <w:color w:val="000000" w:themeColor="text1"/>
              </w:rPr>
              <w:t>Vocal Distrital de Registro Federal de Electores</w:t>
            </w:r>
          </w:p>
        </w:tc>
        <w:tc>
          <w:tcPr>
            <w:tcW w:w="3545" w:type="pct"/>
          </w:tcPr>
          <w:p w:rsidR="004D475B" w:rsidRPr="004D475B" w:rsidRDefault="004D475B" w:rsidP="004D475B">
            <w:pPr>
              <w:pStyle w:val="Prrafodelista"/>
              <w:numPr>
                <w:ilvl w:val="0"/>
                <w:numId w:val="34"/>
              </w:numPr>
              <w:jc w:val="both"/>
              <w:rPr>
                <w:rFonts w:ascii="Arial" w:hAnsi="Arial" w:cs="Arial"/>
                <w:color w:val="000000" w:themeColor="text1"/>
              </w:rPr>
            </w:pPr>
            <w:r w:rsidRPr="004D475B">
              <w:rPr>
                <w:rFonts w:ascii="Arial" w:hAnsi="Arial" w:cs="Arial"/>
                <w:bCs/>
                <w:color w:val="000000" w:themeColor="text1"/>
              </w:rPr>
              <w:t>Atender los requerimientos legales derivados de los resultados de la Evaluación.</w:t>
            </w:r>
          </w:p>
          <w:p w:rsidR="004D475B" w:rsidRPr="004D475B" w:rsidRDefault="004D475B" w:rsidP="004D475B">
            <w:pPr>
              <w:pStyle w:val="Prrafodelista"/>
              <w:numPr>
                <w:ilvl w:val="0"/>
                <w:numId w:val="34"/>
              </w:numPr>
              <w:jc w:val="both"/>
              <w:rPr>
                <w:rFonts w:ascii="Arial" w:hAnsi="Arial" w:cs="Arial"/>
                <w:color w:val="000000" w:themeColor="text1"/>
              </w:rPr>
            </w:pPr>
            <w:r w:rsidRPr="004D475B">
              <w:rPr>
                <w:rFonts w:ascii="Arial" w:hAnsi="Arial" w:cs="Arial"/>
                <w:bCs/>
                <w:color w:val="000000" w:themeColor="text1"/>
              </w:rPr>
              <w:t>Evaluar el factor actitud, factor productividad del servicio</w:t>
            </w:r>
          </w:p>
        </w:tc>
      </w:tr>
      <w:tr w:rsidR="004D475B" w:rsidRPr="004D475B" w:rsidTr="001C31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5" w:type="pct"/>
            <w:vAlign w:val="center"/>
          </w:tcPr>
          <w:p w:rsidR="004D475B" w:rsidRPr="004D475B" w:rsidRDefault="004D475B" w:rsidP="001C31F3">
            <w:pPr>
              <w:rPr>
                <w:rFonts w:ascii="Arial" w:hAnsi="Arial" w:cs="Arial"/>
                <w:b/>
                <w:bCs/>
                <w:color w:val="000000" w:themeColor="text1"/>
              </w:rPr>
            </w:pPr>
            <w:r w:rsidRPr="004D475B">
              <w:rPr>
                <w:rFonts w:ascii="Arial" w:hAnsi="Arial" w:cs="Arial"/>
                <w:b/>
                <w:bCs/>
                <w:color w:val="000000" w:themeColor="text1"/>
              </w:rPr>
              <w:t xml:space="preserve">4.3 </w:t>
            </w:r>
          </w:p>
        </w:tc>
        <w:tc>
          <w:tcPr>
            <w:tcW w:w="1090" w:type="pct"/>
            <w:vAlign w:val="center"/>
          </w:tcPr>
          <w:p w:rsidR="004D475B" w:rsidRPr="004D475B" w:rsidRDefault="004D475B" w:rsidP="001C31F3">
            <w:pPr>
              <w:rPr>
                <w:rFonts w:ascii="Arial" w:hAnsi="Arial" w:cs="Arial"/>
                <w:color w:val="000000" w:themeColor="text1"/>
              </w:rPr>
            </w:pPr>
            <w:r w:rsidRPr="004D475B">
              <w:rPr>
                <w:rFonts w:ascii="Arial" w:hAnsi="Arial" w:cs="Arial"/>
                <w:color w:val="000000" w:themeColor="text1"/>
              </w:rPr>
              <w:t>Vocal del Registro Federal de Electores</w:t>
            </w:r>
          </w:p>
        </w:tc>
        <w:tc>
          <w:tcPr>
            <w:tcW w:w="3545" w:type="pct"/>
          </w:tcPr>
          <w:p w:rsidR="004D475B" w:rsidRPr="004D475B" w:rsidRDefault="004D475B" w:rsidP="004D475B">
            <w:pPr>
              <w:pStyle w:val="Prrafodelista"/>
              <w:numPr>
                <w:ilvl w:val="0"/>
                <w:numId w:val="34"/>
              </w:numPr>
              <w:jc w:val="both"/>
              <w:rPr>
                <w:rFonts w:ascii="Arial" w:hAnsi="Arial" w:cs="Arial"/>
                <w:bCs/>
                <w:color w:val="000000" w:themeColor="text1"/>
              </w:rPr>
            </w:pPr>
            <w:r w:rsidRPr="004D475B">
              <w:rPr>
                <w:rFonts w:ascii="Arial" w:hAnsi="Arial" w:cs="Arial"/>
                <w:bCs/>
                <w:color w:val="000000" w:themeColor="text1"/>
              </w:rPr>
              <w:t xml:space="preserve">Revisar y evaluar los resultados de las evaluaciones realizadas en cada uno de los Distritos </w:t>
            </w:r>
          </w:p>
        </w:tc>
      </w:tr>
    </w:tbl>
    <w:p w:rsidR="0030503F" w:rsidRDefault="0030503F" w:rsidP="004D475B">
      <w:pPr>
        <w:pStyle w:val="Textoindependiente"/>
        <w:spacing w:line="276" w:lineRule="auto"/>
        <w:ind w:right="153"/>
        <w:jc w:val="both"/>
        <w:rPr>
          <w:rFonts w:ascii="Arial" w:hAnsi="Arial" w:cs="Arial"/>
          <w:color w:val="000000" w:themeColor="text1"/>
          <w:sz w:val="20"/>
          <w:szCs w:val="20"/>
        </w:rPr>
      </w:pPr>
    </w:p>
    <w:p w:rsidR="004D475B" w:rsidRPr="004D475B" w:rsidRDefault="0030503F" w:rsidP="0030503F">
      <w:pPr>
        <w:rPr>
          <w:rFonts w:ascii="Arial" w:hAnsi="Arial" w:cs="Arial"/>
          <w:color w:val="000000" w:themeColor="text1"/>
          <w:sz w:val="20"/>
          <w:szCs w:val="20"/>
        </w:rPr>
      </w:pPr>
      <w:r>
        <w:rPr>
          <w:rFonts w:ascii="Arial" w:hAnsi="Arial" w:cs="Arial"/>
          <w:color w:val="000000" w:themeColor="text1"/>
          <w:sz w:val="20"/>
          <w:szCs w:val="20"/>
        </w:rPr>
        <w:br w:type="page"/>
      </w:r>
    </w:p>
    <w:p w:rsidR="004D475B" w:rsidRPr="004D475B" w:rsidRDefault="004D475B" w:rsidP="004D475B">
      <w:pPr>
        <w:pStyle w:val="Prrafodelista"/>
        <w:numPr>
          <w:ilvl w:val="0"/>
          <w:numId w:val="31"/>
        </w:numPr>
        <w:spacing w:after="0" w:line="276" w:lineRule="auto"/>
        <w:ind w:left="0" w:firstLine="0"/>
        <w:jc w:val="both"/>
        <w:rPr>
          <w:rFonts w:ascii="Arial" w:hAnsi="Arial" w:cs="Arial"/>
          <w:b/>
          <w:color w:val="000000" w:themeColor="text1"/>
        </w:rPr>
      </w:pPr>
      <w:r w:rsidRPr="004D475B">
        <w:rPr>
          <w:rFonts w:ascii="Arial" w:hAnsi="Arial" w:cs="Arial"/>
          <w:b/>
          <w:color w:val="000000" w:themeColor="text1"/>
        </w:rPr>
        <w:lastRenderedPageBreak/>
        <w:t>TÉRMINOS Y DEFINICIONES</w:t>
      </w:r>
    </w:p>
    <w:p w:rsidR="004D475B" w:rsidRPr="004D475B" w:rsidRDefault="004D475B" w:rsidP="0030503F">
      <w:pPr>
        <w:spacing w:after="0" w:line="240" w:lineRule="auto"/>
        <w:contextualSpacing/>
        <w:jc w:val="both"/>
        <w:rPr>
          <w:rFonts w:ascii="Arial" w:hAnsi="Arial" w:cs="Arial"/>
          <w:b/>
          <w:color w:val="000000" w:themeColor="text1"/>
        </w:rPr>
      </w:pPr>
    </w:p>
    <w:tbl>
      <w:tblPr>
        <w:tblW w:w="5000" w:type="pct"/>
        <w:tblCellMar>
          <w:top w:w="28" w:type="dxa"/>
          <w:bottom w:w="28" w:type="dxa"/>
        </w:tblCellMar>
        <w:tblLook w:val="04A0" w:firstRow="1" w:lastRow="0" w:firstColumn="1" w:lastColumn="0" w:noHBand="0" w:noVBand="1"/>
      </w:tblPr>
      <w:tblGrid>
        <w:gridCol w:w="1959"/>
        <w:gridCol w:w="6535"/>
      </w:tblGrid>
      <w:tr w:rsidR="004D475B" w:rsidRPr="004D475B" w:rsidTr="001C31F3">
        <w:trPr>
          <w:cantSplit/>
          <w:trHeight w:val="280"/>
          <w:tblHeader/>
        </w:trPr>
        <w:tc>
          <w:tcPr>
            <w:tcW w:w="1153" w:type="pct"/>
            <w:tcBorders>
              <w:top w:val="dotted" w:sz="4" w:space="0" w:color="auto"/>
              <w:left w:val="dotted" w:sz="4" w:space="0" w:color="auto"/>
              <w:bottom w:val="dotted" w:sz="4" w:space="0" w:color="auto"/>
              <w:right w:val="dotted" w:sz="4" w:space="0" w:color="auto"/>
            </w:tcBorders>
            <w:shd w:val="clear" w:color="auto" w:fill="950054"/>
            <w:vAlign w:val="center"/>
          </w:tcPr>
          <w:p w:rsidR="004D475B" w:rsidRPr="004D475B" w:rsidRDefault="004D475B" w:rsidP="001C31F3">
            <w:pPr>
              <w:jc w:val="center"/>
              <w:rPr>
                <w:rFonts w:ascii="Arial" w:hAnsi="Arial" w:cs="Arial"/>
                <w:b/>
                <w:bCs/>
                <w:color w:val="FFFFFF" w:themeColor="background1"/>
                <w:sz w:val="20"/>
                <w:szCs w:val="20"/>
              </w:rPr>
            </w:pPr>
            <w:r w:rsidRPr="004D475B">
              <w:rPr>
                <w:rFonts w:ascii="Arial" w:hAnsi="Arial" w:cs="Arial"/>
                <w:b/>
                <w:bCs/>
                <w:color w:val="FFFFFF" w:themeColor="background1"/>
                <w:sz w:val="20"/>
                <w:szCs w:val="20"/>
              </w:rPr>
              <w:t>Termino</w:t>
            </w:r>
          </w:p>
        </w:tc>
        <w:tc>
          <w:tcPr>
            <w:tcW w:w="3847" w:type="pct"/>
            <w:tcBorders>
              <w:top w:val="dotted" w:sz="4" w:space="0" w:color="auto"/>
              <w:left w:val="dotted" w:sz="4" w:space="0" w:color="auto"/>
              <w:bottom w:val="dotted" w:sz="4" w:space="0" w:color="auto"/>
              <w:right w:val="dotted" w:sz="4" w:space="0" w:color="auto"/>
            </w:tcBorders>
            <w:shd w:val="clear" w:color="auto" w:fill="950054"/>
            <w:vAlign w:val="center"/>
          </w:tcPr>
          <w:p w:rsidR="004D475B" w:rsidRPr="004D475B" w:rsidRDefault="004D475B" w:rsidP="001C31F3">
            <w:pPr>
              <w:spacing w:line="276" w:lineRule="auto"/>
              <w:jc w:val="center"/>
              <w:rPr>
                <w:rFonts w:ascii="Arial" w:hAnsi="Arial" w:cs="Arial"/>
                <w:b/>
                <w:bCs/>
                <w:color w:val="FFFFFF" w:themeColor="background1"/>
                <w:sz w:val="20"/>
                <w:szCs w:val="20"/>
              </w:rPr>
            </w:pPr>
            <w:r w:rsidRPr="004D475B">
              <w:rPr>
                <w:rFonts w:ascii="Arial" w:hAnsi="Arial" w:cs="Arial"/>
                <w:b/>
                <w:bCs/>
                <w:color w:val="FFFFFF" w:themeColor="background1"/>
                <w:sz w:val="20"/>
                <w:szCs w:val="20"/>
              </w:rPr>
              <w:t>Definición</w:t>
            </w:r>
          </w:p>
        </w:tc>
      </w:tr>
      <w:tr w:rsidR="004D475B" w:rsidRPr="004D475B" w:rsidTr="001C31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rsidR="004D475B" w:rsidRPr="004D475B" w:rsidRDefault="004D475B" w:rsidP="001C31F3">
            <w:pPr>
              <w:jc w:val="center"/>
              <w:rPr>
                <w:rFonts w:ascii="Arial" w:hAnsi="Arial" w:cs="Arial"/>
                <w:bCs/>
                <w:color w:val="000000" w:themeColor="text1"/>
                <w:sz w:val="20"/>
                <w:szCs w:val="20"/>
              </w:rPr>
            </w:pPr>
            <w:r w:rsidRPr="004D475B">
              <w:rPr>
                <w:rFonts w:ascii="Arial" w:hAnsi="Arial" w:cs="Arial"/>
                <w:bCs/>
                <w:color w:val="000000" w:themeColor="text1"/>
                <w:sz w:val="20"/>
                <w:szCs w:val="20"/>
              </w:rPr>
              <w:t>Puntualidad</w:t>
            </w:r>
          </w:p>
        </w:tc>
        <w:tc>
          <w:tcPr>
            <w:tcW w:w="3847" w:type="pct"/>
            <w:shd w:val="clear" w:color="auto" w:fill="auto"/>
            <w:vAlign w:val="center"/>
          </w:tcPr>
          <w:p w:rsidR="004D475B" w:rsidRPr="004D475B" w:rsidRDefault="004D475B" w:rsidP="001C31F3">
            <w:pPr>
              <w:spacing w:line="276" w:lineRule="auto"/>
              <w:jc w:val="both"/>
              <w:rPr>
                <w:rFonts w:ascii="Arial" w:hAnsi="Arial" w:cs="Arial"/>
                <w:bCs/>
                <w:color w:val="000000" w:themeColor="text1"/>
                <w:sz w:val="20"/>
                <w:szCs w:val="20"/>
              </w:rPr>
            </w:pPr>
            <w:r w:rsidRPr="004D475B">
              <w:rPr>
                <w:rFonts w:ascii="Arial" w:hAnsi="Arial" w:cs="Arial"/>
                <w:bCs/>
                <w:color w:val="000000" w:themeColor="text1"/>
                <w:sz w:val="20"/>
                <w:szCs w:val="20"/>
              </w:rPr>
              <w:t>Es el cuidado y diligencia en hacer las cosas a su debido tiempo o en llegar a (o partir de) un lugar a la hora convenida.</w:t>
            </w:r>
          </w:p>
        </w:tc>
      </w:tr>
      <w:tr w:rsidR="004D475B" w:rsidRPr="004D475B" w:rsidTr="001C31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val="675"/>
        </w:trPr>
        <w:tc>
          <w:tcPr>
            <w:tcW w:w="1153" w:type="pct"/>
            <w:shd w:val="clear" w:color="auto" w:fill="auto"/>
            <w:vAlign w:val="center"/>
          </w:tcPr>
          <w:p w:rsidR="004D475B" w:rsidRPr="004D475B" w:rsidRDefault="004D475B" w:rsidP="001C31F3">
            <w:pPr>
              <w:jc w:val="center"/>
              <w:rPr>
                <w:rFonts w:ascii="Arial" w:hAnsi="Arial" w:cs="Arial"/>
                <w:bCs/>
                <w:color w:val="000000" w:themeColor="text1"/>
                <w:sz w:val="20"/>
                <w:szCs w:val="20"/>
              </w:rPr>
            </w:pPr>
            <w:r w:rsidRPr="004D475B">
              <w:rPr>
                <w:rFonts w:ascii="Arial" w:hAnsi="Arial" w:cs="Arial"/>
                <w:bCs/>
                <w:color w:val="000000" w:themeColor="text1"/>
                <w:sz w:val="20"/>
                <w:szCs w:val="20"/>
              </w:rPr>
              <w:t>Evaluación de Desempeño</w:t>
            </w:r>
          </w:p>
        </w:tc>
        <w:tc>
          <w:tcPr>
            <w:tcW w:w="3847" w:type="pct"/>
            <w:shd w:val="clear" w:color="auto" w:fill="auto"/>
            <w:vAlign w:val="center"/>
          </w:tcPr>
          <w:p w:rsidR="004D475B" w:rsidRPr="004D475B" w:rsidRDefault="004D475B" w:rsidP="001C31F3">
            <w:pPr>
              <w:contextualSpacing/>
              <w:jc w:val="both"/>
              <w:rPr>
                <w:rFonts w:ascii="Arial" w:hAnsi="Arial" w:cs="Arial"/>
                <w:bCs/>
                <w:color w:val="000000" w:themeColor="text1"/>
                <w:sz w:val="20"/>
                <w:szCs w:val="20"/>
              </w:rPr>
            </w:pPr>
            <w:r w:rsidRPr="004D475B">
              <w:rPr>
                <w:rFonts w:ascii="Arial" w:hAnsi="Arial" w:cs="Arial"/>
                <w:bCs/>
                <w:color w:val="000000" w:themeColor="text1"/>
                <w:sz w:val="20"/>
                <w:szCs w:val="20"/>
              </w:rPr>
              <w:t>Es un sistema formal para estimar el cumplimiento de las obligaciones laborales de un empleado.</w:t>
            </w:r>
          </w:p>
        </w:tc>
      </w:tr>
      <w:tr w:rsidR="004D475B" w:rsidRPr="004D475B" w:rsidTr="001C31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rsidR="004D475B" w:rsidRPr="004D475B" w:rsidRDefault="004D475B" w:rsidP="001C31F3">
            <w:pPr>
              <w:jc w:val="center"/>
              <w:rPr>
                <w:rFonts w:ascii="Arial" w:hAnsi="Arial" w:cs="Arial"/>
                <w:bCs/>
                <w:color w:val="000000" w:themeColor="text1"/>
                <w:sz w:val="20"/>
                <w:szCs w:val="20"/>
              </w:rPr>
            </w:pPr>
            <w:r w:rsidRPr="004D475B">
              <w:rPr>
                <w:rFonts w:ascii="Arial" w:hAnsi="Arial" w:cs="Arial"/>
                <w:bCs/>
                <w:color w:val="000000" w:themeColor="text1"/>
                <w:sz w:val="20"/>
                <w:szCs w:val="20"/>
              </w:rPr>
              <w:t>Inasistencias</w:t>
            </w:r>
          </w:p>
        </w:tc>
        <w:tc>
          <w:tcPr>
            <w:tcW w:w="3847" w:type="pct"/>
            <w:shd w:val="clear" w:color="auto" w:fill="auto"/>
            <w:vAlign w:val="center"/>
          </w:tcPr>
          <w:p w:rsidR="004D475B" w:rsidRPr="004D475B" w:rsidRDefault="004D475B" w:rsidP="001C31F3">
            <w:pPr>
              <w:spacing w:line="276" w:lineRule="auto"/>
              <w:jc w:val="both"/>
              <w:rPr>
                <w:rFonts w:ascii="Arial" w:hAnsi="Arial" w:cs="Arial"/>
                <w:bCs/>
                <w:color w:val="000000" w:themeColor="text1"/>
                <w:sz w:val="20"/>
                <w:szCs w:val="20"/>
              </w:rPr>
            </w:pPr>
            <w:r w:rsidRPr="004D475B">
              <w:rPr>
                <w:rFonts w:ascii="Arial" w:hAnsi="Arial" w:cs="Arial"/>
                <w:bCs/>
                <w:color w:val="000000" w:themeColor="text1"/>
                <w:sz w:val="20"/>
                <w:szCs w:val="20"/>
              </w:rPr>
              <w:t>Falta de Asistencia.</w:t>
            </w:r>
          </w:p>
        </w:tc>
      </w:tr>
      <w:tr w:rsidR="004D475B" w:rsidRPr="004D475B" w:rsidTr="001C31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rsidR="004D475B" w:rsidRPr="004D475B" w:rsidRDefault="004D475B" w:rsidP="001C31F3">
            <w:pPr>
              <w:jc w:val="center"/>
              <w:rPr>
                <w:rFonts w:ascii="Arial" w:hAnsi="Arial" w:cs="Arial"/>
                <w:bCs/>
                <w:color w:val="000000" w:themeColor="text1"/>
                <w:sz w:val="20"/>
                <w:szCs w:val="20"/>
              </w:rPr>
            </w:pPr>
            <w:r w:rsidRPr="004D475B">
              <w:rPr>
                <w:rFonts w:ascii="Arial" w:hAnsi="Arial" w:cs="Arial"/>
                <w:bCs/>
                <w:color w:val="000000" w:themeColor="text1"/>
                <w:sz w:val="20"/>
                <w:szCs w:val="20"/>
              </w:rPr>
              <w:t>Actitud</w:t>
            </w:r>
          </w:p>
        </w:tc>
        <w:tc>
          <w:tcPr>
            <w:tcW w:w="3847" w:type="pct"/>
            <w:shd w:val="clear" w:color="auto" w:fill="auto"/>
            <w:vAlign w:val="center"/>
          </w:tcPr>
          <w:p w:rsidR="004D475B" w:rsidRPr="004D475B" w:rsidRDefault="004D475B" w:rsidP="001C31F3">
            <w:pPr>
              <w:spacing w:line="276" w:lineRule="auto"/>
              <w:jc w:val="both"/>
              <w:rPr>
                <w:rFonts w:ascii="Arial" w:hAnsi="Arial" w:cs="Arial"/>
                <w:bCs/>
                <w:color w:val="000000" w:themeColor="text1"/>
                <w:sz w:val="20"/>
                <w:szCs w:val="20"/>
              </w:rPr>
            </w:pPr>
            <w:r w:rsidRPr="004D475B">
              <w:rPr>
                <w:rFonts w:ascii="Arial" w:hAnsi="Arial" w:cs="Arial"/>
                <w:bCs/>
                <w:color w:val="000000" w:themeColor="text1"/>
                <w:sz w:val="20"/>
                <w:szCs w:val="20"/>
              </w:rPr>
              <w:t>Es el comportamiento que emplea un individuo para hacer las labores.</w:t>
            </w:r>
          </w:p>
        </w:tc>
      </w:tr>
      <w:tr w:rsidR="004D475B" w:rsidRPr="004D475B" w:rsidTr="001C31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rsidR="004D475B" w:rsidRPr="004D475B" w:rsidRDefault="004D475B" w:rsidP="001C31F3">
            <w:pPr>
              <w:jc w:val="center"/>
              <w:rPr>
                <w:rFonts w:ascii="Arial" w:hAnsi="Arial" w:cs="Arial"/>
                <w:bCs/>
                <w:color w:val="000000" w:themeColor="text1"/>
                <w:sz w:val="20"/>
                <w:szCs w:val="20"/>
              </w:rPr>
            </w:pPr>
            <w:r w:rsidRPr="004D475B">
              <w:rPr>
                <w:rFonts w:ascii="Arial" w:hAnsi="Arial" w:cs="Arial"/>
                <w:bCs/>
                <w:color w:val="000000" w:themeColor="text1"/>
                <w:sz w:val="20"/>
                <w:szCs w:val="20"/>
              </w:rPr>
              <w:t>Competencia</w:t>
            </w:r>
          </w:p>
        </w:tc>
        <w:tc>
          <w:tcPr>
            <w:tcW w:w="3847" w:type="pct"/>
            <w:shd w:val="clear" w:color="auto" w:fill="auto"/>
            <w:vAlign w:val="center"/>
          </w:tcPr>
          <w:p w:rsidR="004D475B" w:rsidRPr="004D475B" w:rsidRDefault="004D475B" w:rsidP="001C31F3">
            <w:pPr>
              <w:spacing w:line="276" w:lineRule="auto"/>
              <w:jc w:val="both"/>
              <w:rPr>
                <w:rFonts w:ascii="Arial" w:hAnsi="Arial" w:cs="Arial"/>
                <w:bCs/>
                <w:color w:val="000000" w:themeColor="text1"/>
                <w:sz w:val="20"/>
                <w:szCs w:val="20"/>
              </w:rPr>
            </w:pPr>
            <w:r w:rsidRPr="004D475B">
              <w:rPr>
                <w:rFonts w:ascii="Arial" w:hAnsi="Arial" w:cs="Arial"/>
                <w:bCs/>
                <w:color w:val="000000" w:themeColor="text1"/>
                <w:sz w:val="20"/>
                <w:szCs w:val="20"/>
              </w:rPr>
              <w:t>Son los conocimientos, habilidades y actitudes necesarios para llevar a cabo exitosamente una determinada actividad.</w:t>
            </w:r>
          </w:p>
        </w:tc>
      </w:tr>
      <w:tr w:rsidR="004D475B" w:rsidRPr="004D475B" w:rsidTr="001C31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rsidR="004D475B" w:rsidRPr="004D475B" w:rsidRDefault="004D475B" w:rsidP="001C31F3">
            <w:pPr>
              <w:jc w:val="center"/>
              <w:rPr>
                <w:rFonts w:ascii="Arial" w:hAnsi="Arial" w:cs="Arial"/>
                <w:bCs/>
                <w:color w:val="000000" w:themeColor="text1"/>
                <w:sz w:val="20"/>
                <w:szCs w:val="20"/>
              </w:rPr>
            </w:pPr>
            <w:r w:rsidRPr="004D475B">
              <w:rPr>
                <w:rFonts w:ascii="Arial" w:hAnsi="Arial" w:cs="Arial"/>
                <w:bCs/>
                <w:color w:val="000000" w:themeColor="text1"/>
                <w:sz w:val="20"/>
                <w:szCs w:val="20"/>
              </w:rPr>
              <w:t>Productividad</w:t>
            </w:r>
          </w:p>
        </w:tc>
        <w:tc>
          <w:tcPr>
            <w:tcW w:w="3847" w:type="pct"/>
            <w:shd w:val="clear" w:color="auto" w:fill="auto"/>
            <w:vAlign w:val="center"/>
          </w:tcPr>
          <w:p w:rsidR="004D475B" w:rsidRPr="004D475B" w:rsidRDefault="004D475B" w:rsidP="001C31F3">
            <w:pPr>
              <w:spacing w:line="276" w:lineRule="auto"/>
              <w:jc w:val="both"/>
              <w:rPr>
                <w:rFonts w:ascii="Arial" w:hAnsi="Arial" w:cs="Arial"/>
                <w:bCs/>
                <w:color w:val="000000" w:themeColor="text1"/>
                <w:sz w:val="20"/>
                <w:szCs w:val="20"/>
              </w:rPr>
            </w:pPr>
            <w:r w:rsidRPr="004D475B">
              <w:rPr>
                <w:rFonts w:ascii="Arial" w:hAnsi="Arial" w:cs="Arial"/>
                <w:bCs/>
                <w:color w:val="000000" w:themeColor="text1"/>
                <w:sz w:val="20"/>
                <w:szCs w:val="20"/>
              </w:rPr>
              <w:t>La cantidad de bienes y servicios que un grupo de trabajadores produce en un período de tiempo determinado.</w:t>
            </w:r>
          </w:p>
        </w:tc>
      </w:tr>
      <w:tr w:rsidR="004D475B" w:rsidRPr="004D475B" w:rsidTr="001C31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rsidR="004D475B" w:rsidRPr="004D475B" w:rsidRDefault="004D475B" w:rsidP="001C31F3">
            <w:pPr>
              <w:jc w:val="center"/>
              <w:rPr>
                <w:rFonts w:ascii="Arial" w:hAnsi="Arial" w:cs="Arial"/>
                <w:bCs/>
                <w:color w:val="000000" w:themeColor="text1"/>
                <w:sz w:val="20"/>
                <w:szCs w:val="20"/>
              </w:rPr>
            </w:pPr>
            <w:r w:rsidRPr="004D475B">
              <w:rPr>
                <w:rFonts w:ascii="Arial" w:hAnsi="Arial" w:cs="Arial"/>
                <w:bCs/>
                <w:color w:val="000000" w:themeColor="text1"/>
                <w:sz w:val="20"/>
                <w:szCs w:val="20"/>
              </w:rPr>
              <w:t>Capacitación</w:t>
            </w:r>
          </w:p>
        </w:tc>
        <w:tc>
          <w:tcPr>
            <w:tcW w:w="3847" w:type="pct"/>
            <w:shd w:val="clear" w:color="auto" w:fill="auto"/>
            <w:vAlign w:val="center"/>
          </w:tcPr>
          <w:p w:rsidR="004D475B" w:rsidRPr="004D475B" w:rsidRDefault="004D475B" w:rsidP="001C31F3">
            <w:pPr>
              <w:jc w:val="both"/>
              <w:rPr>
                <w:rFonts w:ascii="Arial" w:hAnsi="Arial" w:cs="Arial"/>
                <w:color w:val="000000" w:themeColor="text1"/>
                <w:sz w:val="20"/>
                <w:szCs w:val="20"/>
              </w:rPr>
            </w:pPr>
            <w:r w:rsidRPr="004D475B">
              <w:rPr>
                <w:rFonts w:ascii="Arial" w:hAnsi="Arial" w:cs="Arial"/>
                <w:color w:val="000000" w:themeColor="text1"/>
                <w:sz w:val="20"/>
                <w:szCs w:val="20"/>
              </w:rPr>
              <w:t>Es un proceso continuo de enseñanza-aprendizaje, mediante el cual se desarrollan habilidades y destrezas del personal, que les permitan un mejor desempeño en sus labores habituales contribuyendo en el desarrollo profesional e individual.</w:t>
            </w:r>
          </w:p>
        </w:tc>
      </w:tr>
      <w:tr w:rsidR="004D475B" w:rsidRPr="004D475B" w:rsidTr="001C31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rsidR="004D475B" w:rsidRPr="004D475B" w:rsidRDefault="004D475B" w:rsidP="001C31F3">
            <w:pPr>
              <w:jc w:val="center"/>
              <w:rPr>
                <w:rFonts w:ascii="Arial" w:hAnsi="Arial" w:cs="Arial"/>
                <w:bCs/>
                <w:color w:val="000000" w:themeColor="text1"/>
                <w:sz w:val="20"/>
                <w:szCs w:val="20"/>
              </w:rPr>
            </w:pPr>
            <w:r w:rsidRPr="004D475B">
              <w:rPr>
                <w:rFonts w:ascii="Arial" w:hAnsi="Arial" w:cs="Arial"/>
                <w:bCs/>
                <w:color w:val="000000" w:themeColor="text1"/>
                <w:sz w:val="20"/>
                <w:szCs w:val="20"/>
              </w:rPr>
              <w:t>Evaluación de Competencias</w:t>
            </w:r>
          </w:p>
        </w:tc>
        <w:tc>
          <w:tcPr>
            <w:tcW w:w="3847" w:type="pct"/>
            <w:shd w:val="clear" w:color="auto" w:fill="auto"/>
            <w:vAlign w:val="center"/>
          </w:tcPr>
          <w:p w:rsidR="004D475B" w:rsidRPr="004D475B" w:rsidRDefault="004D475B" w:rsidP="001C31F3">
            <w:pPr>
              <w:spacing w:line="276" w:lineRule="auto"/>
              <w:jc w:val="both"/>
              <w:rPr>
                <w:rFonts w:ascii="Arial" w:hAnsi="Arial" w:cs="Arial"/>
                <w:bCs/>
                <w:color w:val="000000" w:themeColor="text1"/>
                <w:sz w:val="20"/>
                <w:szCs w:val="20"/>
              </w:rPr>
            </w:pPr>
            <w:r w:rsidRPr="004D475B">
              <w:rPr>
                <w:rFonts w:ascii="Arial" w:hAnsi="Arial" w:cs="Arial"/>
                <w:bCs/>
                <w:color w:val="000000" w:themeColor="text1"/>
                <w:sz w:val="20"/>
                <w:szCs w:val="20"/>
              </w:rPr>
              <w:t>Proceso estructurado para medir las competencias de los colaboradores de una organización, con un propósito de desarrollo, en el cual participan múltiples evaluadores.</w:t>
            </w:r>
          </w:p>
        </w:tc>
      </w:tr>
      <w:tr w:rsidR="004D475B" w:rsidRPr="004D475B" w:rsidTr="001C31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rsidR="004D475B" w:rsidRPr="004D475B" w:rsidRDefault="004D475B" w:rsidP="001C31F3">
            <w:pPr>
              <w:jc w:val="center"/>
              <w:rPr>
                <w:rFonts w:ascii="Arial" w:hAnsi="Arial" w:cs="Arial"/>
                <w:bCs/>
                <w:color w:val="000000" w:themeColor="text1"/>
                <w:sz w:val="20"/>
                <w:szCs w:val="20"/>
              </w:rPr>
            </w:pPr>
            <w:r w:rsidRPr="004D475B">
              <w:rPr>
                <w:rFonts w:ascii="Arial" w:hAnsi="Arial" w:cs="Arial"/>
                <w:bCs/>
                <w:color w:val="000000" w:themeColor="text1"/>
                <w:sz w:val="20"/>
                <w:szCs w:val="20"/>
              </w:rPr>
              <w:t>Plan de acción</w:t>
            </w:r>
          </w:p>
        </w:tc>
        <w:tc>
          <w:tcPr>
            <w:tcW w:w="3847" w:type="pct"/>
            <w:shd w:val="clear" w:color="auto" w:fill="auto"/>
            <w:vAlign w:val="center"/>
          </w:tcPr>
          <w:p w:rsidR="004D475B" w:rsidRPr="004D475B" w:rsidRDefault="004D475B" w:rsidP="001C31F3">
            <w:pPr>
              <w:spacing w:line="276" w:lineRule="auto"/>
              <w:jc w:val="both"/>
              <w:rPr>
                <w:rFonts w:ascii="Arial" w:hAnsi="Arial" w:cs="Arial"/>
                <w:bCs/>
                <w:color w:val="000000" w:themeColor="text1"/>
                <w:sz w:val="20"/>
                <w:szCs w:val="20"/>
              </w:rPr>
            </w:pPr>
            <w:r w:rsidRPr="004D475B">
              <w:rPr>
                <w:rFonts w:ascii="Arial" w:hAnsi="Arial" w:cs="Arial"/>
                <w:bCs/>
                <w:color w:val="000000" w:themeColor="text1"/>
                <w:sz w:val="20"/>
                <w:szCs w:val="20"/>
              </w:rPr>
              <w:t>Documentación de las acciones de mejora, de acuerdo a los resultados de las evaluaciones aplicadas, cuyo objetivo es elevar los índices de satisfacción y/o competencias.</w:t>
            </w:r>
          </w:p>
        </w:tc>
      </w:tr>
    </w:tbl>
    <w:p w:rsidR="004D475B" w:rsidRPr="00770A5D" w:rsidRDefault="004D475B" w:rsidP="004D475B">
      <w:pPr>
        <w:spacing w:after="0" w:line="240" w:lineRule="auto"/>
        <w:contextualSpacing/>
        <w:jc w:val="both"/>
        <w:rPr>
          <w:b/>
        </w:rPr>
      </w:pPr>
    </w:p>
    <w:p w:rsidR="004D475B" w:rsidRPr="004D475B" w:rsidRDefault="004D475B" w:rsidP="004D475B">
      <w:pPr>
        <w:pStyle w:val="Prrafodelista"/>
        <w:numPr>
          <w:ilvl w:val="0"/>
          <w:numId w:val="31"/>
        </w:numPr>
        <w:pBdr>
          <w:top w:val="nil"/>
          <w:left w:val="nil"/>
          <w:bottom w:val="nil"/>
          <w:right w:val="nil"/>
          <w:between w:val="nil"/>
        </w:pBdr>
        <w:spacing w:after="0" w:line="276" w:lineRule="auto"/>
        <w:ind w:left="0" w:firstLine="0"/>
        <w:contextualSpacing w:val="0"/>
        <w:jc w:val="both"/>
        <w:rPr>
          <w:rFonts w:ascii="Arial" w:hAnsi="Arial" w:cs="Arial"/>
          <w:b/>
          <w:color w:val="000000"/>
        </w:rPr>
      </w:pPr>
      <w:r w:rsidRPr="004D475B">
        <w:rPr>
          <w:rFonts w:ascii="Arial" w:hAnsi="Arial" w:cs="Arial"/>
          <w:b/>
          <w:color w:val="000000"/>
        </w:rPr>
        <w:t>POLÍTICAS DE OPERACIÓN</w:t>
      </w:r>
    </w:p>
    <w:p w:rsidR="004D475B" w:rsidRPr="004D475B" w:rsidRDefault="004D475B" w:rsidP="00E57C04">
      <w:pPr>
        <w:spacing w:after="0" w:line="240" w:lineRule="auto"/>
        <w:rPr>
          <w:rFonts w:ascii="Arial" w:hAnsi="Arial" w:cs="Arial"/>
          <w:b/>
          <w:color w:val="000000" w:themeColor="text1"/>
          <w:sz w:val="24"/>
        </w:rPr>
      </w:pPr>
    </w:p>
    <w:p w:rsidR="004D475B" w:rsidRPr="0030503F" w:rsidRDefault="004D475B" w:rsidP="004D475B">
      <w:pPr>
        <w:spacing w:after="0" w:line="276"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Este procedimiento cuenta con </w:t>
      </w:r>
      <w:r w:rsidRPr="0030503F">
        <w:rPr>
          <w:rFonts w:ascii="Arial" w:hAnsi="Arial" w:cs="Arial"/>
          <w:b/>
          <w:i/>
          <w:color w:val="000000" w:themeColor="text1"/>
          <w:sz w:val="20"/>
          <w:szCs w:val="20"/>
        </w:rPr>
        <w:t>la consistencia y trazabilidad</w:t>
      </w:r>
      <w:r w:rsidRPr="0030503F">
        <w:rPr>
          <w:rFonts w:ascii="Arial" w:hAnsi="Arial" w:cs="Arial"/>
          <w:color w:val="000000" w:themeColor="text1"/>
          <w:sz w:val="20"/>
          <w:szCs w:val="20"/>
        </w:rPr>
        <w:t xml:space="preserve"> de la información que motivó el otorgar la evaluación de cada factor a cada una de las figuras operativas; bajo las siguientes políticas de operación:</w:t>
      </w:r>
    </w:p>
    <w:p w:rsidR="004D475B" w:rsidRPr="0030503F" w:rsidRDefault="004D475B" w:rsidP="004D475B">
      <w:pPr>
        <w:spacing w:after="0" w:line="276" w:lineRule="auto"/>
        <w:jc w:val="both"/>
        <w:rPr>
          <w:rFonts w:ascii="Arial" w:hAnsi="Arial" w:cs="Arial"/>
          <w:color w:val="000000" w:themeColor="text1"/>
          <w:sz w:val="20"/>
          <w:szCs w:val="20"/>
        </w:rPr>
      </w:pPr>
    </w:p>
    <w:p w:rsidR="004D475B" w:rsidRPr="0030503F" w:rsidRDefault="004D475B" w:rsidP="0030503F">
      <w:pPr>
        <w:pStyle w:val="Prrafodelista"/>
        <w:numPr>
          <w:ilvl w:val="0"/>
          <w:numId w:val="35"/>
        </w:numPr>
        <w:spacing w:after="0" w:line="276" w:lineRule="auto"/>
        <w:jc w:val="both"/>
        <w:rPr>
          <w:rFonts w:ascii="Arial" w:hAnsi="Arial" w:cs="Arial"/>
          <w:color w:val="000000" w:themeColor="text1"/>
          <w:sz w:val="20"/>
          <w:szCs w:val="20"/>
        </w:rPr>
      </w:pPr>
      <w:r w:rsidRPr="0030503F">
        <w:rPr>
          <w:rFonts w:ascii="Arial" w:hAnsi="Arial" w:cs="Arial"/>
          <w:color w:val="000000" w:themeColor="text1"/>
          <w:sz w:val="20"/>
          <w:szCs w:val="20"/>
        </w:rPr>
        <w:t>Periodo de aplicación será de carácter trimestral en la verificación del desempeño (se deberá elaborar cinco días después a la conclusión del periodo trimestral), y una integración semestral (deberá ser remitido a la Vocalía del Registro Federal de Electores de la Junta Local Ejecutiva quince días después del periodo semestral).</w:t>
      </w:r>
    </w:p>
    <w:p w:rsidR="004D475B" w:rsidRPr="0030503F" w:rsidRDefault="004D475B" w:rsidP="004D475B">
      <w:pPr>
        <w:pStyle w:val="Prrafodelista"/>
        <w:numPr>
          <w:ilvl w:val="0"/>
          <w:numId w:val="35"/>
        </w:numPr>
        <w:spacing w:after="0" w:line="276" w:lineRule="auto"/>
        <w:jc w:val="both"/>
        <w:rPr>
          <w:rFonts w:ascii="Arial" w:hAnsi="Arial" w:cs="Arial"/>
          <w:color w:val="000000" w:themeColor="text1"/>
          <w:sz w:val="20"/>
          <w:szCs w:val="20"/>
        </w:rPr>
      </w:pPr>
      <w:r w:rsidRPr="0030503F">
        <w:rPr>
          <w:rFonts w:ascii="Arial" w:hAnsi="Arial" w:cs="Arial"/>
          <w:color w:val="000000" w:themeColor="text1"/>
          <w:sz w:val="20"/>
          <w:szCs w:val="20"/>
        </w:rPr>
        <w:t>Cada factor deberá ser registrado en un formato especifico, lo que permite identificar la trazabilidad del concentrado de la bitácora de desempeño.</w:t>
      </w:r>
    </w:p>
    <w:p w:rsidR="004D475B" w:rsidRPr="0030503F" w:rsidRDefault="004D475B" w:rsidP="004D475B">
      <w:pPr>
        <w:pStyle w:val="Prrafodelista"/>
        <w:spacing w:after="0"/>
        <w:rPr>
          <w:rFonts w:ascii="Arial" w:hAnsi="Arial" w:cs="Arial"/>
          <w:color w:val="000000" w:themeColor="text1"/>
          <w:sz w:val="20"/>
          <w:szCs w:val="20"/>
        </w:rPr>
      </w:pPr>
    </w:p>
    <w:p w:rsidR="004D475B" w:rsidRPr="0030503F" w:rsidRDefault="004D475B" w:rsidP="004D475B">
      <w:pPr>
        <w:pStyle w:val="Prrafodelista"/>
        <w:numPr>
          <w:ilvl w:val="0"/>
          <w:numId w:val="35"/>
        </w:numPr>
        <w:spacing w:after="0" w:line="276" w:lineRule="auto"/>
        <w:jc w:val="both"/>
        <w:rPr>
          <w:rFonts w:ascii="Arial" w:hAnsi="Arial" w:cs="Arial"/>
          <w:color w:val="000000" w:themeColor="text1"/>
          <w:sz w:val="20"/>
          <w:szCs w:val="20"/>
        </w:rPr>
      </w:pPr>
      <w:r w:rsidRPr="0030503F">
        <w:rPr>
          <w:rFonts w:ascii="Arial" w:hAnsi="Arial" w:cs="Arial"/>
          <w:color w:val="000000" w:themeColor="text1"/>
          <w:sz w:val="20"/>
          <w:szCs w:val="20"/>
        </w:rPr>
        <w:lastRenderedPageBreak/>
        <w:t>Contar con la consistencia en los reportes, oficios y formatos que evidenciaban el incumplimiento normativo, con lo registrado en el factor del cumplimiento normativo, y registrar el testigo documental que permite identificar el incumplimiento normativo y su correspondencia en la evaluación emitida.</w:t>
      </w:r>
    </w:p>
    <w:p w:rsidR="004D475B" w:rsidRPr="0030503F" w:rsidRDefault="004D475B" w:rsidP="004D475B">
      <w:pPr>
        <w:spacing w:after="0" w:line="276" w:lineRule="auto"/>
        <w:jc w:val="both"/>
        <w:rPr>
          <w:rFonts w:ascii="Arial" w:hAnsi="Arial" w:cs="Arial"/>
          <w:color w:val="000000" w:themeColor="text1"/>
          <w:sz w:val="20"/>
          <w:szCs w:val="20"/>
        </w:rPr>
      </w:pPr>
    </w:p>
    <w:p w:rsidR="004D475B" w:rsidRPr="0030503F" w:rsidRDefault="004D475B" w:rsidP="004D475B">
      <w:pPr>
        <w:pStyle w:val="Prrafodelista"/>
        <w:numPr>
          <w:ilvl w:val="0"/>
          <w:numId w:val="35"/>
        </w:numPr>
        <w:spacing w:after="0" w:line="276" w:lineRule="auto"/>
        <w:jc w:val="both"/>
        <w:rPr>
          <w:rFonts w:ascii="Arial" w:hAnsi="Arial" w:cs="Arial"/>
          <w:color w:val="000000" w:themeColor="text1"/>
          <w:sz w:val="20"/>
          <w:szCs w:val="20"/>
        </w:rPr>
      </w:pPr>
      <w:r w:rsidRPr="0030503F">
        <w:rPr>
          <w:rFonts w:ascii="Arial" w:hAnsi="Arial" w:cs="Arial"/>
          <w:color w:val="000000" w:themeColor="text1"/>
          <w:sz w:val="20"/>
          <w:szCs w:val="20"/>
        </w:rPr>
        <w:t>Aplicar los parámetros de afectación de cada uno de los factores.</w:t>
      </w:r>
    </w:p>
    <w:p w:rsidR="004D475B" w:rsidRPr="0030503F" w:rsidRDefault="004D475B" w:rsidP="004D475B">
      <w:pPr>
        <w:spacing w:after="0" w:line="276" w:lineRule="auto"/>
        <w:jc w:val="both"/>
        <w:rPr>
          <w:rFonts w:ascii="Arial" w:hAnsi="Arial" w:cs="Arial"/>
          <w:color w:val="000000" w:themeColor="text1"/>
          <w:sz w:val="20"/>
          <w:szCs w:val="20"/>
        </w:rPr>
      </w:pPr>
    </w:p>
    <w:p w:rsidR="004D475B" w:rsidRPr="0030503F" w:rsidRDefault="004D475B" w:rsidP="004D475B">
      <w:pPr>
        <w:pStyle w:val="Prrafodelista"/>
        <w:numPr>
          <w:ilvl w:val="0"/>
          <w:numId w:val="35"/>
        </w:numPr>
        <w:spacing w:after="0" w:line="276"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El instrumento de bitácora será </w:t>
      </w:r>
      <w:proofErr w:type="spellStart"/>
      <w:r w:rsidRPr="0030503F">
        <w:rPr>
          <w:rFonts w:ascii="Arial" w:hAnsi="Arial" w:cs="Arial"/>
          <w:color w:val="000000" w:themeColor="text1"/>
          <w:sz w:val="20"/>
          <w:szCs w:val="20"/>
        </w:rPr>
        <w:t>requisitado</w:t>
      </w:r>
      <w:proofErr w:type="spellEnd"/>
      <w:r w:rsidRPr="0030503F">
        <w:rPr>
          <w:rFonts w:ascii="Arial" w:hAnsi="Arial" w:cs="Arial"/>
          <w:color w:val="000000" w:themeColor="text1"/>
          <w:sz w:val="20"/>
          <w:szCs w:val="20"/>
        </w:rPr>
        <w:t xml:space="preserve"> por módulo y turno.</w:t>
      </w:r>
    </w:p>
    <w:p w:rsidR="004D475B" w:rsidRPr="0030503F" w:rsidRDefault="004D475B" w:rsidP="004D475B">
      <w:pPr>
        <w:spacing w:after="0" w:line="276" w:lineRule="auto"/>
        <w:jc w:val="both"/>
        <w:rPr>
          <w:rFonts w:ascii="Arial" w:hAnsi="Arial" w:cs="Arial"/>
          <w:color w:val="000000" w:themeColor="text1"/>
          <w:sz w:val="20"/>
          <w:szCs w:val="20"/>
        </w:rPr>
      </w:pPr>
    </w:p>
    <w:p w:rsidR="004D475B" w:rsidRPr="0030503F" w:rsidRDefault="004D475B" w:rsidP="004D475B">
      <w:pPr>
        <w:pStyle w:val="Prrafodelista"/>
        <w:numPr>
          <w:ilvl w:val="0"/>
          <w:numId w:val="35"/>
        </w:numPr>
        <w:spacing w:after="0" w:line="276" w:lineRule="auto"/>
        <w:jc w:val="both"/>
        <w:rPr>
          <w:rFonts w:ascii="Arial" w:hAnsi="Arial" w:cs="Arial"/>
          <w:color w:val="000000" w:themeColor="text1"/>
          <w:sz w:val="20"/>
          <w:szCs w:val="20"/>
        </w:rPr>
      </w:pPr>
      <w:r w:rsidRPr="0030503F">
        <w:rPr>
          <w:rFonts w:ascii="Arial" w:hAnsi="Arial" w:cs="Arial"/>
          <w:color w:val="000000" w:themeColor="text1"/>
          <w:sz w:val="20"/>
          <w:szCs w:val="20"/>
        </w:rPr>
        <w:t>Los resultados obtenidos de carácter trimestral se deberán tomar en cuenta para realizar una reunión de trabajo por módulo, e identificar las áreas de mejora.</w:t>
      </w:r>
    </w:p>
    <w:p w:rsidR="004D475B" w:rsidRPr="0030503F" w:rsidRDefault="004D475B" w:rsidP="004D475B">
      <w:pPr>
        <w:pStyle w:val="Prrafodelista"/>
        <w:spacing w:after="0"/>
        <w:rPr>
          <w:rFonts w:ascii="Arial" w:hAnsi="Arial" w:cs="Arial"/>
          <w:color w:val="000000" w:themeColor="text1"/>
          <w:sz w:val="20"/>
          <w:szCs w:val="20"/>
        </w:rPr>
      </w:pPr>
    </w:p>
    <w:p w:rsidR="00CC0D84" w:rsidRPr="0030503F" w:rsidRDefault="004D475B" w:rsidP="004D475B">
      <w:pPr>
        <w:pStyle w:val="Prrafodelista"/>
        <w:numPr>
          <w:ilvl w:val="0"/>
          <w:numId w:val="35"/>
        </w:numPr>
        <w:spacing w:after="0" w:line="276" w:lineRule="auto"/>
        <w:jc w:val="both"/>
        <w:rPr>
          <w:rFonts w:ascii="Arial" w:hAnsi="Arial" w:cs="Arial"/>
          <w:color w:val="000000" w:themeColor="text1"/>
          <w:sz w:val="20"/>
          <w:szCs w:val="20"/>
        </w:rPr>
      </w:pPr>
      <w:r w:rsidRPr="0030503F">
        <w:rPr>
          <w:rFonts w:ascii="Arial" w:hAnsi="Arial" w:cs="Arial"/>
          <w:color w:val="000000" w:themeColor="text1"/>
          <w:sz w:val="20"/>
          <w:szCs w:val="20"/>
        </w:rPr>
        <w:t>El instrumento remitido de manera semestral a la Junta Local, deberá ser previamente verificado con la integración de los documentales soporte de cada rubro, con el objeto de otorgar certeza en la aplicación de la evaluación realizada, además de generar la evidencia documental de las acciones desarrolladas para mejorar, en su caso, el desempeño de los equipos de trabajo, respecto de los resultados obtenidos del periodo trimestral.</w:t>
      </w:r>
    </w:p>
    <w:p w:rsidR="00387F17" w:rsidRPr="004D475B" w:rsidRDefault="00387F17" w:rsidP="0030503F">
      <w:pPr>
        <w:spacing w:after="0" w:line="240" w:lineRule="auto"/>
        <w:rPr>
          <w:rFonts w:ascii="Arial" w:hAnsi="Arial" w:cs="Arial"/>
          <w:color w:val="000000" w:themeColor="text1"/>
        </w:rPr>
      </w:pPr>
    </w:p>
    <w:p w:rsidR="00200B43" w:rsidRPr="0030503F" w:rsidRDefault="0030503F" w:rsidP="00E57C04">
      <w:pPr>
        <w:pStyle w:val="Prrafodelista"/>
        <w:numPr>
          <w:ilvl w:val="0"/>
          <w:numId w:val="36"/>
        </w:numPr>
        <w:spacing w:after="0" w:line="240" w:lineRule="auto"/>
        <w:ind w:left="0" w:firstLine="0"/>
        <w:jc w:val="both"/>
        <w:rPr>
          <w:rFonts w:ascii="Arial" w:hAnsi="Arial" w:cs="Arial"/>
          <w:color w:val="000000" w:themeColor="text1"/>
        </w:rPr>
      </w:pPr>
      <w:r w:rsidRPr="0030503F">
        <w:rPr>
          <w:rFonts w:ascii="Arial" w:hAnsi="Arial" w:cs="Arial"/>
          <w:b/>
          <w:color w:val="000000"/>
        </w:rPr>
        <w:t>DESCRIPCIÓN DE LAS ACTIVIDADES</w:t>
      </w:r>
    </w:p>
    <w:p w:rsidR="008A25EA" w:rsidRPr="004D475B" w:rsidRDefault="008A25EA" w:rsidP="00E57C04">
      <w:pPr>
        <w:spacing w:after="0" w:line="240" w:lineRule="auto"/>
        <w:rPr>
          <w:rFonts w:ascii="Arial" w:hAnsi="Arial" w:cs="Arial"/>
          <w:color w:val="000000" w:themeColor="text1"/>
        </w:rPr>
      </w:pPr>
    </w:p>
    <w:p w:rsidR="00B3582D" w:rsidRPr="0030503F" w:rsidRDefault="0039708B" w:rsidP="00E57C04">
      <w:pPr>
        <w:spacing w:after="0" w:line="240" w:lineRule="auto"/>
        <w:jc w:val="both"/>
        <w:rPr>
          <w:rFonts w:ascii="Arial" w:eastAsia="Times New Roman" w:hAnsi="Arial" w:cs="Arial"/>
          <w:color w:val="000000" w:themeColor="text1"/>
          <w:sz w:val="20"/>
          <w:szCs w:val="20"/>
          <w:lang w:eastAsia="es-ES"/>
        </w:rPr>
      </w:pPr>
      <w:r w:rsidRPr="0030503F">
        <w:rPr>
          <w:rFonts w:ascii="Arial" w:eastAsia="Times New Roman" w:hAnsi="Arial" w:cs="Arial"/>
          <w:color w:val="000000" w:themeColor="text1"/>
          <w:sz w:val="20"/>
          <w:szCs w:val="20"/>
          <w:lang w:eastAsia="es-ES"/>
        </w:rPr>
        <w:t xml:space="preserve">La </w:t>
      </w:r>
      <w:r w:rsidRPr="0030503F">
        <w:rPr>
          <w:rFonts w:ascii="Arial" w:eastAsia="Times New Roman" w:hAnsi="Arial" w:cs="Arial"/>
          <w:b/>
          <w:color w:val="000000" w:themeColor="text1"/>
          <w:sz w:val="20"/>
          <w:szCs w:val="20"/>
          <w:lang w:eastAsia="es-ES"/>
        </w:rPr>
        <w:t>“Bitácora de Desempeño del Personal de Módulos de Atención Ciudadana</w:t>
      </w:r>
      <w:r w:rsidRPr="0030503F">
        <w:rPr>
          <w:rFonts w:ascii="Arial" w:eastAsia="Times New Roman" w:hAnsi="Arial" w:cs="Arial"/>
          <w:color w:val="000000" w:themeColor="text1"/>
          <w:sz w:val="20"/>
          <w:szCs w:val="20"/>
          <w:lang w:eastAsia="es-ES"/>
        </w:rPr>
        <w:t xml:space="preserve">”, </w:t>
      </w:r>
      <w:r w:rsidR="00B3582D" w:rsidRPr="0030503F">
        <w:rPr>
          <w:rFonts w:ascii="Arial" w:eastAsia="Times New Roman" w:hAnsi="Arial" w:cs="Arial"/>
          <w:color w:val="000000" w:themeColor="text1"/>
          <w:sz w:val="20"/>
          <w:szCs w:val="20"/>
          <w:lang w:eastAsia="es-ES"/>
        </w:rPr>
        <w:t xml:space="preserve">es el instrumento </w:t>
      </w:r>
      <w:r w:rsidR="00AE2C97" w:rsidRPr="0030503F">
        <w:rPr>
          <w:rFonts w:ascii="Arial" w:eastAsia="Times New Roman" w:hAnsi="Arial" w:cs="Arial"/>
          <w:color w:val="000000" w:themeColor="text1"/>
          <w:sz w:val="20"/>
          <w:szCs w:val="20"/>
          <w:lang w:eastAsia="es-ES"/>
        </w:rPr>
        <w:t xml:space="preserve">que permitirá evaluar </w:t>
      </w:r>
      <w:r w:rsidR="00AC31A0" w:rsidRPr="0030503F">
        <w:rPr>
          <w:rFonts w:ascii="Arial" w:eastAsia="Times New Roman" w:hAnsi="Arial" w:cs="Arial"/>
          <w:color w:val="000000" w:themeColor="text1"/>
          <w:sz w:val="20"/>
          <w:szCs w:val="20"/>
          <w:lang w:eastAsia="es-ES"/>
        </w:rPr>
        <w:t xml:space="preserve">los </w:t>
      </w:r>
      <w:r w:rsidR="00AE2C97" w:rsidRPr="0030503F">
        <w:rPr>
          <w:rFonts w:ascii="Arial" w:eastAsia="Times New Roman" w:hAnsi="Arial" w:cs="Arial"/>
          <w:color w:val="000000" w:themeColor="text1"/>
          <w:sz w:val="20"/>
          <w:szCs w:val="20"/>
          <w:lang w:eastAsia="es-ES"/>
        </w:rPr>
        <w:t xml:space="preserve">cinco </w:t>
      </w:r>
      <w:r w:rsidR="00B3582D" w:rsidRPr="0030503F">
        <w:rPr>
          <w:rFonts w:ascii="Arial" w:eastAsia="Times New Roman" w:hAnsi="Arial" w:cs="Arial"/>
          <w:color w:val="000000" w:themeColor="text1"/>
          <w:sz w:val="20"/>
          <w:szCs w:val="20"/>
          <w:lang w:eastAsia="es-ES"/>
        </w:rPr>
        <w:t>factores</w:t>
      </w:r>
      <w:r w:rsidR="00AE2C97" w:rsidRPr="0030503F">
        <w:rPr>
          <w:rFonts w:ascii="Arial" w:eastAsia="Times New Roman" w:hAnsi="Arial" w:cs="Arial"/>
          <w:color w:val="000000" w:themeColor="text1"/>
          <w:sz w:val="20"/>
          <w:szCs w:val="20"/>
          <w:lang w:eastAsia="es-ES"/>
        </w:rPr>
        <w:t xml:space="preserve"> enfocados a las actividades ordinarias de su función</w:t>
      </w:r>
      <w:r w:rsidR="008E776A" w:rsidRPr="0030503F">
        <w:rPr>
          <w:rFonts w:ascii="Arial" w:eastAsia="Times New Roman" w:hAnsi="Arial" w:cs="Arial"/>
          <w:color w:val="000000" w:themeColor="text1"/>
          <w:sz w:val="20"/>
          <w:szCs w:val="20"/>
          <w:lang w:eastAsia="es-ES"/>
        </w:rPr>
        <w:t>;</w:t>
      </w:r>
      <w:r w:rsidR="00AE2C97" w:rsidRPr="0030503F">
        <w:rPr>
          <w:rFonts w:ascii="Arial" w:eastAsia="Times New Roman" w:hAnsi="Arial" w:cs="Arial"/>
          <w:color w:val="000000" w:themeColor="text1"/>
          <w:sz w:val="20"/>
          <w:szCs w:val="20"/>
          <w:lang w:eastAsia="es-ES"/>
        </w:rPr>
        <w:t xml:space="preserve"> es importante señalar que cado uno de estos tiene una valoración de 10 punto</w:t>
      </w:r>
      <w:r w:rsidR="00AC31A0" w:rsidRPr="0030503F">
        <w:rPr>
          <w:rFonts w:ascii="Arial" w:eastAsia="Times New Roman" w:hAnsi="Arial" w:cs="Arial"/>
          <w:color w:val="000000" w:themeColor="text1"/>
          <w:sz w:val="20"/>
          <w:szCs w:val="20"/>
          <w:lang w:eastAsia="es-ES"/>
        </w:rPr>
        <w:t xml:space="preserve">s de manera inicial, el cual será afectado con </w:t>
      </w:r>
      <w:r w:rsidR="00B3582D" w:rsidRPr="0030503F">
        <w:rPr>
          <w:rFonts w:ascii="Arial" w:eastAsia="Times New Roman" w:hAnsi="Arial" w:cs="Arial"/>
          <w:color w:val="000000" w:themeColor="text1"/>
          <w:sz w:val="20"/>
          <w:szCs w:val="20"/>
          <w:lang w:eastAsia="es-ES"/>
        </w:rPr>
        <w:t xml:space="preserve">las </w:t>
      </w:r>
      <w:r w:rsidR="00AE2C97" w:rsidRPr="0030503F">
        <w:rPr>
          <w:rFonts w:ascii="Arial" w:eastAsia="Times New Roman" w:hAnsi="Arial" w:cs="Arial"/>
          <w:color w:val="000000" w:themeColor="text1"/>
          <w:sz w:val="20"/>
          <w:szCs w:val="20"/>
          <w:lang w:eastAsia="es-ES"/>
        </w:rPr>
        <w:t xml:space="preserve">observaciones </w:t>
      </w:r>
      <w:r w:rsidR="00B3582D" w:rsidRPr="0030503F">
        <w:rPr>
          <w:rFonts w:ascii="Arial" w:eastAsia="Times New Roman" w:hAnsi="Arial" w:cs="Arial"/>
          <w:color w:val="000000" w:themeColor="text1"/>
          <w:sz w:val="20"/>
          <w:szCs w:val="20"/>
          <w:lang w:eastAsia="es-ES"/>
        </w:rPr>
        <w:t xml:space="preserve">mensuales </w:t>
      </w:r>
      <w:r w:rsidR="00AC31A0" w:rsidRPr="0030503F">
        <w:rPr>
          <w:rFonts w:ascii="Arial" w:eastAsia="Times New Roman" w:hAnsi="Arial" w:cs="Arial"/>
          <w:color w:val="000000" w:themeColor="text1"/>
          <w:sz w:val="20"/>
          <w:szCs w:val="20"/>
          <w:lang w:eastAsia="es-ES"/>
        </w:rPr>
        <w:t>en su cumplimiento, mismo que será promediado de manera trimestral y</w:t>
      </w:r>
      <w:r w:rsidR="00B3582D" w:rsidRPr="0030503F">
        <w:rPr>
          <w:rFonts w:ascii="Arial" w:eastAsia="Times New Roman" w:hAnsi="Arial" w:cs="Arial"/>
          <w:color w:val="000000" w:themeColor="text1"/>
          <w:sz w:val="20"/>
          <w:szCs w:val="20"/>
          <w:lang w:eastAsia="es-ES"/>
        </w:rPr>
        <w:t xml:space="preserve"> concentrado semestral</w:t>
      </w:r>
      <w:r w:rsidR="00AC31A0" w:rsidRPr="0030503F">
        <w:rPr>
          <w:rFonts w:ascii="Arial" w:eastAsia="Times New Roman" w:hAnsi="Arial" w:cs="Arial"/>
          <w:color w:val="000000" w:themeColor="text1"/>
          <w:sz w:val="20"/>
          <w:szCs w:val="20"/>
          <w:lang w:eastAsia="es-ES"/>
        </w:rPr>
        <w:t>mente</w:t>
      </w:r>
      <w:r w:rsidR="00B3582D" w:rsidRPr="0030503F">
        <w:rPr>
          <w:rFonts w:ascii="Arial" w:eastAsia="Times New Roman" w:hAnsi="Arial" w:cs="Arial"/>
          <w:color w:val="000000" w:themeColor="text1"/>
          <w:sz w:val="20"/>
          <w:szCs w:val="20"/>
          <w:lang w:eastAsia="es-ES"/>
        </w:rPr>
        <w:t>.</w:t>
      </w:r>
    </w:p>
    <w:p w:rsidR="0030503F" w:rsidRDefault="00E03DB8" w:rsidP="00E57C04">
      <w:pPr>
        <w:spacing w:after="0" w:line="240" w:lineRule="auto"/>
        <w:jc w:val="center"/>
        <w:rPr>
          <w:rFonts w:ascii="Arial" w:hAnsi="Arial" w:cs="Arial"/>
          <w:color w:val="000000" w:themeColor="text1"/>
        </w:rPr>
      </w:pPr>
      <w:r>
        <w:rPr>
          <w:rFonts w:ascii="Arial" w:hAnsi="Arial" w:cs="Arial"/>
          <w:noProof/>
          <w:color w:val="000000" w:themeColor="text1"/>
          <w:lang w:val="es-MX" w:eastAsia="es-MX"/>
        </w:rPr>
        <mc:AlternateContent>
          <mc:Choice Requires="wps">
            <w:drawing>
              <wp:anchor distT="0" distB="0" distL="114300" distR="114300" simplePos="0" relativeHeight="251711488" behindDoc="0" locked="0" layoutInCell="1" allowOverlap="1" wp14:anchorId="623163D7" wp14:editId="1BD01A68">
                <wp:simplePos x="0" y="0"/>
                <wp:positionH relativeFrom="column">
                  <wp:posOffset>1913890</wp:posOffset>
                </wp:positionH>
                <wp:positionV relativeFrom="paragraph">
                  <wp:posOffset>360045</wp:posOffset>
                </wp:positionV>
                <wp:extent cx="479425" cy="50800"/>
                <wp:effectExtent l="0" t="0" r="15875" b="25400"/>
                <wp:wrapNone/>
                <wp:docPr id="71" name="Rectángulo 71"/>
                <wp:cNvGraphicFramePr/>
                <a:graphic xmlns:a="http://schemas.openxmlformats.org/drawingml/2006/main">
                  <a:graphicData uri="http://schemas.microsoft.com/office/word/2010/wordprocessingShape">
                    <wps:wsp>
                      <wps:cNvSpPr/>
                      <wps:spPr>
                        <a:xfrm>
                          <a:off x="0" y="0"/>
                          <a:ext cx="479425" cy="50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BBDB9" id="Rectángulo 71" o:spid="_x0000_s1026" style="position:absolute;margin-left:150.7pt;margin-top:28.35pt;width:37.75pt;height: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" fillcolor="white [3212]" strokecolor="white [3212]" strokeweight="1pt"/>
            </w:pict>
          </mc:Fallback>
        </mc:AlternateContent>
      </w:r>
      <w:r w:rsidR="001B05C5">
        <w:rPr>
          <w:rFonts w:ascii="Arial" w:hAnsi="Arial" w:cs="Arial"/>
          <w:noProof/>
          <w:color w:val="000000" w:themeColor="text1"/>
          <w:lang w:val="es-MX" w:eastAsia="es-MX"/>
        </w:rPr>
        <mc:AlternateContent>
          <mc:Choice Requires="wps">
            <w:drawing>
              <wp:anchor distT="0" distB="0" distL="114300" distR="114300" simplePos="0" relativeHeight="251705344" behindDoc="0" locked="0" layoutInCell="1" allowOverlap="1">
                <wp:simplePos x="0" y="0"/>
                <wp:positionH relativeFrom="column">
                  <wp:posOffset>4672965</wp:posOffset>
                </wp:positionH>
                <wp:positionV relativeFrom="paragraph">
                  <wp:posOffset>153670</wp:posOffset>
                </wp:positionV>
                <wp:extent cx="479425" cy="120650"/>
                <wp:effectExtent l="0" t="0" r="15875" b="12700"/>
                <wp:wrapNone/>
                <wp:docPr id="67" name="Rectángulo 67"/>
                <wp:cNvGraphicFramePr/>
                <a:graphic xmlns:a="http://schemas.openxmlformats.org/drawingml/2006/main">
                  <a:graphicData uri="http://schemas.microsoft.com/office/word/2010/wordprocessingShape">
                    <wps:wsp>
                      <wps:cNvSpPr/>
                      <wps:spPr>
                        <a:xfrm>
                          <a:off x="0" y="0"/>
                          <a:ext cx="479425" cy="12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1DFE7" id="Rectángulo 67" o:spid="_x0000_s1026" style="position:absolute;margin-left:367.95pt;margin-top:12.1pt;width:37.75pt;height:9.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" fillcolor="white [3212]" strokecolor="white [3212]" strokeweight="1pt"/>
            </w:pict>
          </mc:Fallback>
        </mc:AlternateContent>
      </w:r>
      <w:r w:rsidR="00963679" w:rsidRPr="004D475B">
        <w:rPr>
          <w:rFonts w:ascii="Arial" w:hAnsi="Arial" w:cs="Arial"/>
          <w:noProof/>
          <w:color w:val="000000" w:themeColor="text1"/>
          <w:lang w:val="es-MX" w:eastAsia="es-MX"/>
        </w:rPr>
        <mc:AlternateContent>
          <mc:Choice Requires="wpg">
            <w:drawing>
              <wp:anchor distT="0" distB="0" distL="114300" distR="114300" simplePos="0" relativeHeight="251671552" behindDoc="0" locked="0" layoutInCell="1" allowOverlap="1" wp14:anchorId="24AA7E4D" wp14:editId="3BBC0B9E">
                <wp:simplePos x="0" y="0"/>
                <wp:positionH relativeFrom="column">
                  <wp:posOffset>176917</wp:posOffset>
                </wp:positionH>
                <wp:positionV relativeFrom="paragraph">
                  <wp:posOffset>362198</wp:posOffset>
                </wp:positionV>
                <wp:extent cx="5036820" cy="2656509"/>
                <wp:effectExtent l="0" t="0" r="0" b="0"/>
                <wp:wrapNone/>
                <wp:docPr id="16" name="Grupo 16"/>
                <wp:cNvGraphicFramePr/>
                <a:graphic xmlns:a="http://schemas.openxmlformats.org/drawingml/2006/main">
                  <a:graphicData uri="http://schemas.microsoft.com/office/word/2010/wordprocessingGroup">
                    <wpg:wgp>
                      <wpg:cNvGrpSpPr/>
                      <wpg:grpSpPr>
                        <a:xfrm>
                          <a:off x="0" y="0"/>
                          <a:ext cx="5036820" cy="2656509"/>
                          <a:chOff x="0" y="0"/>
                          <a:chExt cx="5036820" cy="2656509"/>
                        </a:xfrm>
                      </wpg:grpSpPr>
                      <pic:pic xmlns:pic="http://schemas.openxmlformats.org/drawingml/2006/picture">
                        <pic:nvPicPr>
                          <pic:cNvPr id="11" name="Imagen 1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50" cy="262255"/>
                          </a:xfrm>
                          <a:prstGeom prst="rect">
                            <a:avLst/>
                          </a:prstGeom>
                          <a:noFill/>
                        </pic:spPr>
                      </pic:pic>
                      <pic:pic xmlns:pic="http://schemas.openxmlformats.org/drawingml/2006/picture">
                        <pic:nvPicPr>
                          <pic:cNvPr id="12" name="Imagen 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70344" y="858741"/>
                            <a:ext cx="290830" cy="278765"/>
                          </a:xfrm>
                          <a:prstGeom prst="rect">
                            <a:avLst/>
                          </a:prstGeom>
                          <a:noFill/>
                        </pic:spPr>
                      </pic:pic>
                      <pic:pic xmlns:pic="http://schemas.openxmlformats.org/drawingml/2006/picture">
                        <pic:nvPicPr>
                          <pic:cNvPr id="13" name="Imagen 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441050" y="874644"/>
                            <a:ext cx="314960" cy="301625"/>
                          </a:xfrm>
                          <a:prstGeom prst="rect">
                            <a:avLst/>
                          </a:prstGeom>
                          <a:noFill/>
                        </pic:spPr>
                      </pic:pic>
                      <pic:pic xmlns:pic="http://schemas.openxmlformats.org/drawingml/2006/picture">
                        <pic:nvPicPr>
                          <pic:cNvPr id="14" name="Imagen 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4754880" y="858741"/>
                            <a:ext cx="281940" cy="270510"/>
                          </a:xfrm>
                          <a:prstGeom prst="rect">
                            <a:avLst/>
                          </a:prstGeom>
                          <a:noFill/>
                        </pic:spPr>
                      </pic:pic>
                      <pic:pic xmlns:pic="http://schemas.openxmlformats.org/drawingml/2006/picture">
                        <pic:nvPicPr>
                          <pic:cNvPr id="15" name="Imagen 1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178657" y="2369489"/>
                            <a:ext cx="299085" cy="287020"/>
                          </a:xfrm>
                          <a:prstGeom prst="rect">
                            <a:avLst/>
                          </a:prstGeom>
                          <a:noFill/>
                        </pic:spPr>
                      </pic:pic>
                    </wpg:wgp>
                  </a:graphicData>
                </a:graphic>
              </wp:anchor>
            </w:drawing>
          </mc:Choice>
          <mc:Fallback>
            <w:pict>
              <v:group w14:anchorId="2CEE97AA" id="Grupo 16" o:spid="_x0000_s1026" style="position:absolute;margin-left:13.95pt;margin-top:28.5pt;width:396.6pt;height:209.15pt;z-index:251671552" coordsize="50368,265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7" type="#_x0000_t75" style="position:absolute;width:2730;height:2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BtjDAAAAA2wAAAA8AAABkcnMvZG93bnJldi54bWxET0uLwjAQvi/4H8IIe1tTPaxLNYoPlBZP&#10;Vr2PzdgWm0lpYu3++40g7G0+vufMl72pRUetqywrGI8iEMS51RUXCs6n3dcPCOeRNdaWScEvOVgu&#10;Bh9zjLV98pG6zBcihLCLUUHpfRNL6fKSDLqRbYgDd7OtQR9gW0jd4jOEm1pOouhbGqw4NJTY0Kak&#10;/J49jIJ+jfdufdxScij26TWZpvISpUp9DvvVDISn3v+L3+5Eh/ljeP0SDpCL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AG2MMAAAADbAAAADwAAAAAAAAAAAAAAAACfAgAA&#10;ZHJzL2Rvd25yZXYueG1sUEsFBgAAAAAEAAQA9wAAAIwDAAAAAA==&#10;">
                  <v:imagedata r:id="rId17" o:title=""/>
                  <v:path arrowok="t"/>
                </v:shape>
                <v:shape id="Imagen 12" o:spid="_x0000_s1028" type="#_x0000_t75" style="position:absolute;left:2703;top:8587;width:2908;height:27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H++AAAA2wAAAA8AAABkcnMvZG93bnJldi54bWxET02LwjAQvQv+hzCCN031IN1qFFEUT6Lu&#10;XrwNzdgUm0lpolZ/vRGEvc3jfc5s0dpK3KnxpWMFo2ECgjh3uuRCwd/vZpCC8AFZY+WYFDzJw2Le&#10;7cww0+7BR7qfQiFiCPsMFZgQ6kxKnxuy6IeuJo7cxTUWQ4RNIXWDjxhuKzlOkom0WHJsMFjTylB+&#10;Pd2sgp+azWV9PpQ27Le22r/S7YpTpfq9djkFEagN/+Kve6fj/DF8fokHyPk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GFWH++AAAA2wAAAA8AAAAAAAAAAAAAAAAAnwIAAGRy&#10;cy9kb3ducmV2LnhtbFBLBQYAAAAABAAEAPcAAACKAwAAAAA=&#10;">
                  <v:imagedata r:id="rId18" o:title=""/>
                  <v:path arrowok="t"/>
                </v:shape>
                <v:shape id="Imagen 13" o:spid="_x0000_s1029" type="#_x0000_t75" style="position:absolute;left:24410;top:8746;width:3150;height:3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MlCbDAAAA2wAAAA8AAABkcnMvZG93bnJldi54bWxET01rwkAQvQv+h2WE3nRTA8VEVynagoUq&#10;aIvY25CdJsHsbJpdk/Tfu0Kht3m8z1mselOJlhpXWlbwOIlAEGdWl5wr+Px4Hc9AOI+ssbJMCn7J&#10;wWo5HCww1bbjA7VHn4sQwi5FBYX3dSqlywoy6Ca2Jg7ct20M+gCbXOoGuxBuKjmNoidpsOTQUGBN&#10;64Kyy/FqFLz/7F7ezvvNBpOkP5kvHR8uJ1bqYdQ/z0F46v2/+M+91WF+DPdfwgFye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yUJsMAAADbAAAADwAAAAAAAAAAAAAAAACf&#10;AgAAZHJzL2Rvd25yZXYueG1sUEsFBgAAAAAEAAQA9wAAAI8DAAAAAA==&#10;">
                  <v:imagedata r:id="rId19" o:title=""/>
                  <v:path arrowok="t"/>
                </v:shape>
                <v:shape id="Imagen 14" o:spid="_x0000_s1030" type="#_x0000_t75" style="position:absolute;left:47548;top:8587;width:2820;height:2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FLDAAAA2wAAAA8AAABkcnMvZG93bnJldi54bWxET0trAjEQvhf8D2GE3jRba4uuRhHFx6WH&#10;WsHrsJl9dDeTdRN19debgtDbfHzPmc5bU4kLNa6wrOCtH4EgTqwuOFNw+Fn3RiCcR9ZYWSYFN3Iw&#10;n3Vephhre+Vvuux9JkIIuxgV5N7XsZQuycmg69uaOHCpbQz6AJtM6gavIdxUchBFn9JgwaEhx5qW&#10;OSXl/mwULMuhi1bl18fv6a7TNBm/b46jrVKv3XYxAeGp9f/ip3unw/wh/P0SDp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z74UsMAAADbAAAADwAAAAAAAAAAAAAAAACf&#10;AgAAZHJzL2Rvd25yZXYueG1sUEsFBgAAAAAEAAQA9wAAAI8DAAAAAA==&#10;">
                  <v:imagedata r:id="rId20" o:title=""/>
                  <v:path arrowok="t"/>
                </v:shape>
                <v:shape id="Imagen 15" o:spid="_x0000_s1031" type="#_x0000_t75" style="position:absolute;left:21786;top:23694;width:2991;height:2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WHhbBAAAA2wAAAA8AAABkcnMvZG93bnJldi54bWxET91qwjAUvh/4DuEIuxkzdTAZtVFkbiB4&#10;ZbcHODbHprQ56ZKo1adfBMG78/H9nmI52E6cyIfGsYLpJANBXDndcK3g9+f79QNEiMgaO8ek4EIB&#10;lovRU4G5dmfe0amMtUghHHJUYGLscylDZchimLieOHEH5y3GBH0ttcdzCredfMuymbTYcGow2NOn&#10;oaotj1ZBud7s+SVut9zvr+7gp7uv9s8o9TweVnMQkYb4EN/dG53mv8Ptl3SAXP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pWHhbBAAAA2wAAAA8AAAAAAAAAAAAAAAAAnwIA&#10;AGRycy9kb3ducmV2LnhtbFBLBQYAAAAABAAEAPcAAACNAwAAAAA=&#10;">
                  <v:imagedata r:id="rId21" o:title=""/>
                  <v:path arrowok="t"/>
                </v:shape>
              </v:group>
            </w:pict>
          </mc:Fallback>
        </mc:AlternateContent>
      </w:r>
      <w:r w:rsidR="001B05C5" w:rsidRPr="004D475B">
        <w:rPr>
          <w:rFonts w:ascii="Arial" w:hAnsi="Arial" w:cs="Arial"/>
          <w:noProof/>
          <w:color w:val="000000" w:themeColor="text1"/>
          <w:lang w:val="es-MX" w:eastAsia="es-MX"/>
        </w:rPr>
        <w:drawing>
          <wp:inline distT="0" distB="0" distL="0" distR="0" wp14:anchorId="5868FF3E" wp14:editId="4F14DA3E">
            <wp:extent cx="5017273" cy="2759905"/>
            <wp:effectExtent l="152400" t="152400" r="354965" b="36449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0361" cy="2767105"/>
                    </a:xfrm>
                    <a:prstGeom prst="rect">
                      <a:avLst/>
                    </a:prstGeom>
                    <a:ln>
                      <a:noFill/>
                    </a:ln>
                    <a:effectLst>
                      <a:outerShdw blurRad="292100" dist="139700" dir="2700000" algn="tl" rotWithShape="0">
                        <a:srgbClr val="333333">
                          <a:alpha val="65000"/>
                        </a:srgbClr>
                      </a:outerShdw>
                    </a:effectLst>
                  </pic:spPr>
                </pic:pic>
              </a:graphicData>
            </a:graphic>
          </wp:inline>
        </w:drawing>
      </w:r>
    </w:p>
    <w:p w:rsidR="0030503F" w:rsidRDefault="0030503F">
      <w:pPr>
        <w:rPr>
          <w:rFonts w:ascii="Arial" w:hAnsi="Arial" w:cs="Arial"/>
          <w:color w:val="000000" w:themeColor="text1"/>
        </w:rPr>
      </w:pPr>
      <w:r>
        <w:rPr>
          <w:rFonts w:ascii="Arial" w:hAnsi="Arial" w:cs="Arial"/>
          <w:color w:val="000000" w:themeColor="text1"/>
        </w:rPr>
        <w:br w:type="page"/>
      </w:r>
    </w:p>
    <w:p w:rsidR="0030503F" w:rsidRPr="0030503F" w:rsidRDefault="0030503F" w:rsidP="0030503F">
      <w:pPr>
        <w:spacing w:after="0" w:line="240" w:lineRule="auto"/>
        <w:rPr>
          <w:rFonts w:ascii="Arial" w:hAnsi="Arial" w:cs="Arial"/>
          <w:color w:val="000000" w:themeColor="text1"/>
        </w:rPr>
      </w:pPr>
    </w:p>
    <w:p w:rsidR="00B3582D" w:rsidRPr="0030503F" w:rsidRDefault="00963679" w:rsidP="00E57C04">
      <w:pPr>
        <w:spacing w:after="0" w:line="240" w:lineRule="auto"/>
        <w:rPr>
          <w:rFonts w:ascii="Arial" w:hAnsi="Arial" w:cs="Arial"/>
          <w:b/>
          <w:color w:val="000000" w:themeColor="text1"/>
        </w:rPr>
      </w:pPr>
      <w:r w:rsidRPr="0030503F">
        <w:rPr>
          <w:rFonts w:ascii="Arial" w:hAnsi="Arial" w:cs="Arial"/>
          <w:b/>
          <w:color w:val="000000" w:themeColor="text1"/>
        </w:rPr>
        <w:t>Contenido:</w:t>
      </w:r>
    </w:p>
    <w:p w:rsidR="00963679" w:rsidRPr="004D475B" w:rsidRDefault="00963679" w:rsidP="00E57C04">
      <w:pPr>
        <w:spacing w:after="0" w:line="240" w:lineRule="auto"/>
        <w:jc w:val="both"/>
        <w:rPr>
          <w:rFonts w:ascii="Arial" w:hAnsi="Arial" w:cs="Arial"/>
          <w:color w:val="000000" w:themeColor="text1"/>
        </w:rPr>
      </w:pPr>
    </w:p>
    <w:p w:rsidR="00963679" w:rsidRPr="0030503F" w:rsidRDefault="00963679"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1.- </w:t>
      </w:r>
      <w:r w:rsidRPr="0030503F">
        <w:rPr>
          <w:rFonts w:ascii="Arial" w:hAnsi="Arial" w:cs="Arial"/>
          <w:b/>
          <w:color w:val="000000" w:themeColor="text1"/>
          <w:sz w:val="20"/>
          <w:szCs w:val="20"/>
        </w:rPr>
        <w:t xml:space="preserve">Datos </w:t>
      </w:r>
      <w:r w:rsidR="008A25EA" w:rsidRPr="0030503F">
        <w:rPr>
          <w:rFonts w:ascii="Arial" w:hAnsi="Arial" w:cs="Arial"/>
          <w:b/>
          <w:color w:val="000000" w:themeColor="text1"/>
          <w:sz w:val="20"/>
          <w:szCs w:val="20"/>
        </w:rPr>
        <w:t xml:space="preserve">generales </w:t>
      </w:r>
      <w:r w:rsidRPr="0030503F">
        <w:rPr>
          <w:rFonts w:ascii="Arial" w:hAnsi="Arial" w:cs="Arial"/>
          <w:b/>
          <w:color w:val="000000" w:themeColor="text1"/>
          <w:sz w:val="20"/>
          <w:szCs w:val="20"/>
        </w:rPr>
        <w:t>del formato aplicado</w:t>
      </w:r>
      <w:r w:rsidR="00BD48AA" w:rsidRPr="0030503F">
        <w:rPr>
          <w:rFonts w:ascii="Arial" w:hAnsi="Arial" w:cs="Arial"/>
          <w:color w:val="000000" w:themeColor="text1"/>
          <w:sz w:val="20"/>
          <w:szCs w:val="20"/>
        </w:rPr>
        <w:t>, E</w:t>
      </w:r>
      <w:r w:rsidRPr="0030503F">
        <w:rPr>
          <w:rFonts w:ascii="Arial" w:hAnsi="Arial" w:cs="Arial"/>
          <w:color w:val="000000" w:themeColor="text1"/>
          <w:sz w:val="20"/>
          <w:szCs w:val="20"/>
        </w:rPr>
        <w:t>l cual hace referencia al distrito, módulo, periodo aplicado, trimestral y semestral, año de registro; datos que deberán ser capturados, los cuales permitirán el llenado automático de los cinco formatos de cada factor a evaluar.</w:t>
      </w:r>
    </w:p>
    <w:p w:rsidR="00963679" w:rsidRPr="0030503F" w:rsidRDefault="00963679" w:rsidP="00E57C04">
      <w:pPr>
        <w:spacing w:after="0" w:line="240" w:lineRule="auto"/>
        <w:jc w:val="both"/>
        <w:rPr>
          <w:rFonts w:ascii="Arial" w:hAnsi="Arial" w:cs="Arial"/>
          <w:color w:val="000000" w:themeColor="text1"/>
          <w:sz w:val="20"/>
          <w:szCs w:val="20"/>
        </w:rPr>
      </w:pPr>
    </w:p>
    <w:p w:rsidR="00B3582D" w:rsidRPr="0030503F" w:rsidRDefault="00963679"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2.- </w:t>
      </w:r>
      <w:r w:rsidRPr="0030503F">
        <w:rPr>
          <w:rFonts w:ascii="Arial" w:hAnsi="Arial" w:cs="Arial"/>
          <w:b/>
          <w:color w:val="000000" w:themeColor="text1"/>
          <w:sz w:val="20"/>
          <w:szCs w:val="20"/>
        </w:rPr>
        <w:t xml:space="preserve">Nombre de los </w:t>
      </w:r>
      <w:r w:rsidR="00CC5655" w:rsidRPr="0030503F">
        <w:rPr>
          <w:rFonts w:ascii="Arial" w:hAnsi="Arial" w:cs="Arial"/>
          <w:b/>
          <w:color w:val="000000" w:themeColor="text1"/>
          <w:sz w:val="20"/>
          <w:szCs w:val="20"/>
        </w:rPr>
        <w:t xml:space="preserve">evaluados. - </w:t>
      </w:r>
      <w:r w:rsidR="00BD48AA" w:rsidRPr="0030503F">
        <w:rPr>
          <w:rFonts w:ascii="Arial" w:hAnsi="Arial" w:cs="Arial"/>
          <w:color w:val="000000" w:themeColor="text1"/>
          <w:sz w:val="20"/>
          <w:szCs w:val="20"/>
        </w:rPr>
        <w:t>R</w:t>
      </w:r>
      <w:r w:rsidRPr="0030503F">
        <w:rPr>
          <w:rFonts w:ascii="Arial" w:hAnsi="Arial" w:cs="Arial"/>
          <w:color w:val="000000" w:themeColor="text1"/>
          <w:sz w:val="20"/>
          <w:szCs w:val="20"/>
        </w:rPr>
        <w:t xml:space="preserve">egistro que será llenado por Nombre, Apellido </w:t>
      </w:r>
      <w:r w:rsidR="008E776A" w:rsidRPr="0030503F">
        <w:rPr>
          <w:rFonts w:ascii="Arial" w:hAnsi="Arial" w:cs="Arial"/>
          <w:color w:val="000000" w:themeColor="text1"/>
          <w:sz w:val="20"/>
          <w:szCs w:val="20"/>
        </w:rPr>
        <w:t>Paterno</w:t>
      </w:r>
      <w:r w:rsidRPr="0030503F">
        <w:rPr>
          <w:rFonts w:ascii="Arial" w:hAnsi="Arial" w:cs="Arial"/>
          <w:color w:val="000000" w:themeColor="text1"/>
          <w:sz w:val="20"/>
          <w:szCs w:val="20"/>
        </w:rPr>
        <w:t xml:space="preserve">, Apellido </w:t>
      </w:r>
      <w:r w:rsidR="008E776A" w:rsidRPr="0030503F">
        <w:rPr>
          <w:rFonts w:ascii="Arial" w:hAnsi="Arial" w:cs="Arial"/>
          <w:color w:val="000000" w:themeColor="text1"/>
          <w:sz w:val="20"/>
          <w:szCs w:val="20"/>
        </w:rPr>
        <w:t>Materno</w:t>
      </w:r>
      <w:r w:rsidRPr="0030503F">
        <w:rPr>
          <w:rFonts w:ascii="Arial" w:hAnsi="Arial" w:cs="Arial"/>
          <w:color w:val="000000" w:themeColor="text1"/>
          <w:sz w:val="20"/>
          <w:szCs w:val="20"/>
        </w:rPr>
        <w:t>; e identificar el cargo que desempeña</w:t>
      </w:r>
      <w:r w:rsidR="008E776A" w:rsidRPr="0030503F">
        <w:rPr>
          <w:rFonts w:ascii="Arial" w:hAnsi="Arial" w:cs="Arial"/>
          <w:color w:val="000000" w:themeColor="text1"/>
          <w:sz w:val="20"/>
          <w:szCs w:val="20"/>
        </w:rPr>
        <w:t>. S</w:t>
      </w:r>
      <w:r w:rsidRPr="0030503F">
        <w:rPr>
          <w:rFonts w:ascii="Arial" w:hAnsi="Arial" w:cs="Arial"/>
          <w:color w:val="000000" w:themeColor="text1"/>
          <w:sz w:val="20"/>
          <w:szCs w:val="20"/>
        </w:rPr>
        <w:t>u captura registra en automático el llenado de los formatos adicionales de los factores evaluados.</w:t>
      </w:r>
    </w:p>
    <w:p w:rsidR="00963679" w:rsidRPr="0030503F" w:rsidRDefault="00963679" w:rsidP="00E57C04">
      <w:pPr>
        <w:spacing w:after="0" w:line="240" w:lineRule="auto"/>
        <w:jc w:val="both"/>
        <w:rPr>
          <w:rFonts w:ascii="Arial" w:hAnsi="Arial" w:cs="Arial"/>
          <w:color w:val="000000" w:themeColor="text1"/>
          <w:sz w:val="20"/>
          <w:szCs w:val="20"/>
        </w:rPr>
      </w:pPr>
    </w:p>
    <w:p w:rsidR="00963679" w:rsidRPr="0030503F" w:rsidRDefault="00963679"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3.- </w:t>
      </w:r>
      <w:r w:rsidRPr="0030503F">
        <w:rPr>
          <w:rFonts w:ascii="Arial" w:hAnsi="Arial" w:cs="Arial"/>
          <w:b/>
          <w:color w:val="000000" w:themeColor="text1"/>
          <w:sz w:val="20"/>
          <w:szCs w:val="20"/>
        </w:rPr>
        <w:t xml:space="preserve">Factores de desempeño </w:t>
      </w:r>
      <w:r w:rsidR="00CC5655" w:rsidRPr="0030503F">
        <w:rPr>
          <w:rFonts w:ascii="Arial" w:hAnsi="Arial" w:cs="Arial"/>
          <w:b/>
          <w:color w:val="000000" w:themeColor="text1"/>
          <w:sz w:val="20"/>
          <w:szCs w:val="20"/>
        </w:rPr>
        <w:t>evaluados. -</w:t>
      </w:r>
      <w:r w:rsidR="00BD48AA" w:rsidRPr="0030503F">
        <w:rPr>
          <w:rFonts w:ascii="Arial" w:hAnsi="Arial" w:cs="Arial"/>
          <w:color w:val="000000" w:themeColor="text1"/>
          <w:sz w:val="20"/>
          <w:szCs w:val="20"/>
        </w:rPr>
        <w:t xml:space="preserve"> C</w:t>
      </w:r>
      <w:r w:rsidRPr="0030503F">
        <w:rPr>
          <w:rFonts w:ascii="Arial" w:hAnsi="Arial" w:cs="Arial"/>
          <w:color w:val="000000" w:themeColor="text1"/>
          <w:sz w:val="20"/>
          <w:szCs w:val="20"/>
        </w:rPr>
        <w:t>ampos bloqueados, los cuales refleja</w:t>
      </w:r>
      <w:r w:rsidR="008E776A" w:rsidRPr="0030503F">
        <w:rPr>
          <w:rFonts w:ascii="Arial" w:hAnsi="Arial" w:cs="Arial"/>
          <w:color w:val="000000" w:themeColor="text1"/>
          <w:sz w:val="20"/>
          <w:szCs w:val="20"/>
        </w:rPr>
        <w:t>n</w:t>
      </w:r>
      <w:r w:rsidRPr="0030503F">
        <w:rPr>
          <w:rFonts w:ascii="Arial" w:hAnsi="Arial" w:cs="Arial"/>
          <w:color w:val="000000" w:themeColor="text1"/>
          <w:sz w:val="20"/>
          <w:szCs w:val="20"/>
        </w:rPr>
        <w:t xml:space="preserve"> la ponderación registrada en los formatos adicionales, siendo un concentrado de la evaluación obtenida. </w:t>
      </w:r>
    </w:p>
    <w:p w:rsidR="00963679" w:rsidRPr="0030503F" w:rsidRDefault="00963679" w:rsidP="00E57C04">
      <w:pPr>
        <w:spacing w:after="0" w:line="240" w:lineRule="auto"/>
        <w:jc w:val="both"/>
        <w:rPr>
          <w:rFonts w:ascii="Arial" w:hAnsi="Arial" w:cs="Arial"/>
          <w:color w:val="000000" w:themeColor="text1"/>
          <w:sz w:val="20"/>
          <w:szCs w:val="20"/>
        </w:rPr>
      </w:pPr>
    </w:p>
    <w:p w:rsidR="00963679" w:rsidRPr="0030503F" w:rsidRDefault="00963679"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4.-</w:t>
      </w:r>
      <w:r w:rsidR="008E776A" w:rsidRPr="0030503F">
        <w:rPr>
          <w:rFonts w:ascii="Arial" w:hAnsi="Arial" w:cs="Arial"/>
          <w:color w:val="000000" w:themeColor="text1"/>
          <w:sz w:val="20"/>
          <w:szCs w:val="20"/>
        </w:rPr>
        <w:t xml:space="preserve"> </w:t>
      </w:r>
      <w:r w:rsidRPr="0030503F">
        <w:rPr>
          <w:rFonts w:ascii="Arial" w:hAnsi="Arial" w:cs="Arial"/>
          <w:b/>
          <w:color w:val="000000" w:themeColor="text1"/>
          <w:sz w:val="20"/>
          <w:szCs w:val="20"/>
        </w:rPr>
        <w:t xml:space="preserve">Firma de </w:t>
      </w:r>
      <w:r w:rsidR="00CC5655" w:rsidRPr="0030503F">
        <w:rPr>
          <w:rFonts w:ascii="Arial" w:hAnsi="Arial" w:cs="Arial"/>
          <w:b/>
          <w:color w:val="000000" w:themeColor="text1"/>
          <w:sz w:val="20"/>
          <w:szCs w:val="20"/>
        </w:rPr>
        <w:t>conocimiento. -</w:t>
      </w:r>
      <w:r w:rsidRPr="0030503F">
        <w:rPr>
          <w:rFonts w:ascii="Arial" w:hAnsi="Arial" w:cs="Arial"/>
          <w:color w:val="000000" w:themeColor="text1"/>
          <w:sz w:val="20"/>
          <w:szCs w:val="20"/>
        </w:rPr>
        <w:t xml:space="preserve"> Una vez impreso</w:t>
      </w:r>
      <w:r w:rsidR="008E776A" w:rsidRPr="0030503F">
        <w:rPr>
          <w:rFonts w:ascii="Arial" w:hAnsi="Arial" w:cs="Arial"/>
          <w:color w:val="000000" w:themeColor="text1"/>
          <w:sz w:val="20"/>
          <w:szCs w:val="20"/>
        </w:rPr>
        <w:t>,</w:t>
      </w:r>
      <w:r w:rsidRPr="0030503F">
        <w:rPr>
          <w:rFonts w:ascii="Arial" w:hAnsi="Arial" w:cs="Arial"/>
          <w:color w:val="000000" w:themeColor="text1"/>
          <w:sz w:val="20"/>
          <w:szCs w:val="20"/>
        </w:rPr>
        <w:t xml:space="preserve"> el formato deberá ser hecho del conocimiento del evaluado en el proceso de retroalimentación y mejora.</w:t>
      </w:r>
    </w:p>
    <w:p w:rsidR="00CC5655" w:rsidRPr="0030503F" w:rsidRDefault="00CC5655" w:rsidP="00E57C04">
      <w:pPr>
        <w:spacing w:after="0" w:line="240" w:lineRule="auto"/>
        <w:jc w:val="both"/>
        <w:rPr>
          <w:rFonts w:ascii="Arial" w:hAnsi="Arial" w:cs="Arial"/>
          <w:color w:val="000000" w:themeColor="text1"/>
          <w:sz w:val="20"/>
          <w:szCs w:val="20"/>
        </w:rPr>
      </w:pPr>
    </w:p>
    <w:p w:rsidR="00CC5655" w:rsidRPr="0030503F" w:rsidRDefault="00CC5655"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5.- </w:t>
      </w:r>
      <w:r w:rsidRPr="0030503F">
        <w:rPr>
          <w:rFonts w:ascii="Arial" w:hAnsi="Arial" w:cs="Arial"/>
          <w:b/>
          <w:color w:val="000000" w:themeColor="text1"/>
          <w:sz w:val="20"/>
          <w:szCs w:val="20"/>
        </w:rPr>
        <w:t>Responsable de la verificación de desempeño</w:t>
      </w:r>
      <w:r w:rsidRPr="0030503F">
        <w:rPr>
          <w:rFonts w:ascii="Arial" w:hAnsi="Arial" w:cs="Arial"/>
          <w:color w:val="000000" w:themeColor="text1"/>
          <w:sz w:val="20"/>
          <w:szCs w:val="20"/>
        </w:rPr>
        <w:t xml:space="preserve">. - Apartado de nombre y firma de los responsables de llevar a cabo dicha evaluación, </w:t>
      </w:r>
      <w:r w:rsidR="00F80645" w:rsidRPr="0030503F">
        <w:rPr>
          <w:rFonts w:ascii="Arial" w:hAnsi="Arial" w:cs="Arial"/>
          <w:color w:val="000000" w:themeColor="text1"/>
          <w:sz w:val="20"/>
          <w:szCs w:val="20"/>
        </w:rPr>
        <w:t>para ser recuperadas en la impresión del formato.</w:t>
      </w:r>
    </w:p>
    <w:p w:rsidR="008A25EA" w:rsidRPr="0030503F" w:rsidRDefault="008A25EA" w:rsidP="00E57C04">
      <w:pPr>
        <w:spacing w:after="0" w:line="240" w:lineRule="auto"/>
        <w:rPr>
          <w:rFonts w:ascii="Arial" w:hAnsi="Arial" w:cs="Arial"/>
          <w:b/>
          <w:color w:val="000000" w:themeColor="text1"/>
          <w:sz w:val="20"/>
          <w:szCs w:val="20"/>
        </w:rPr>
      </w:pPr>
    </w:p>
    <w:p w:rsidR="00AC31A0" w:rsidRPr="0030503F" w:rsidRDefault="00AE2C97" w:rsidP="00E57C04">
      <w:pPr>
        <w:spacing w:after="0" w:line="240" w:lineRule="auto"/>
        <w:rPr>
          <w:rFonts w:ascii="Arial" w:hAnsi="Arial" w:cs="Arial"/>
          <w:color w:val="000000" w:themeColor="text1"/>
        </w:rPr>
      </w:pPr>
      <w:r w:rsidRPr="0030503F">
        <w:rPr>
          <w:rFonts w:ascii="Arial" w:hAnsi="Arial" w:cs="Arial"/>
          <w:b/>
          <w:color w:val="000000" w:themeColor="text1"/>
        </w:rPr>
        <w:t>1</w:t>
      </w:r>
      <w:r w:rsidRPr="0030503F">
        <w:rPr>
          <w:rFonts w:ascii="Arial" w:hAnsi="Arial" w:cs="Arial"/>
          <w:color w:val="000000" w:themeColor="text1"/>
        </w:rPr>
        <w:t xml:space="preserve">.- </w:t>
      </w:r>
      <w:r w:rsidR="00557A39" w:rsidRPr="0030503F">
        <w:rPr>
          <w:rFonts w:ascii="Arial" w:hAnsi="Arial" w:cs="Arial"/>
          <w:b/>
          <w:color w:val="000000" w:themeColor="text1"/>
        </w:rPr>
        <w:t xml:space="preserve">EVALUACIÓN DEL </w:t>
      </w:r>
      <w:r w:rsidRPr="0030503F">
        <w:rPr>
          <w:rFonts w:ascii="Arial" w:hAnsi="Arial" w:cs="Arial"/>
          <w:b/>
          <w:color w:val="000000" w:themeColor="text1"/>
        </w:rPr>
        <w:t xml:space="preserve">FACTOR </w:t>
      </w:r>
      <w:r w:rsidR="00AC31A0" w:rsidRPr="0030503F">
        <w:rPr>
          <w:rFonts w:ascii="Arial" w:hAnsi="Arial" w:cs="Arial"/>
          <w:b/>
          <w:color w:val="000000" w:themeColor="text1"/>
        </w:rPr>
        <w:t>PUNTUALIDAD</w:t>
      </w:r>
      <w:r w:rsidR="0030503F">
        <w:rPr>
          <w:rFonts w:ascii="Arial" w:hAnsi="Arial" w:cs="Arial"/>
          <w:color w:val="000000" w:themeColor="text1"/>
        </w:rPr>
        <w:t>.</w:t>
      </w:r>
    </w:p>
    <w:p w:rsidR="00AC31A0" w:rsidRPr="0030503F" w:rsidRDefault="00AC31A0" w:rsidP="00E57C04">
      <w:pPr>
        <w:spacing w:after="0" w:line="240" w:lineRule="auto"/>
        <w:rPr>
          <w:rFonts w:ascii="Arial" w:hAnsi="Arial" w:cs="Arial"/>
          <w:color w:val="000000" w:themeColor="text1"/>
          <w:sz w:val="20"/>
          <w:szCs w:val="20"/>
        </w:rPr>
      </w:pPr>
    </w:p>
    <w:p w:rsidR="00AC31A0" w:rsidRPr="0030503F" w:rsidRDefault="00AC31A0"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Este factor considera la evaluación en la</w:t>
      </w:r>
      <w:r w:rsidR="00AE2C97" w:rsidRPr="0030503F">
        <w:rPr>
          <w:rFonts w:ascii="Arial" w:hAnsi="Arial" w:cs="Arial"/>
          <w:color w:val="000000" w:themeColor="text1"/>
          <w:sz w:val="20"/>
          <w:szCs w:val="20"/>
        </w:rPr>
        <w:t xml:space="preserve"> asistencia puntual, el compromiso y responsabilidad de cada uno de los funcionarios de módulo,</w:t>
      </w:r>
      <w:r w:rsidRPr="0030503F">
        <w:rPr>
          <w:rFonts w:ascii="Arial" w:hAnsi="Arial" w:cs="Arial"/>
          <w:color w:val="000000" w:themeColor="text1"/>
          <w:sz w:val="20"/>
          <w:szCs w:val="20"/>
        </w:rPr>
        <w:t xml:space="preserve"> en consideración de la Estrategia de Operación de Módulos para la Campaña de Actualización vigente, emitido por la Coordinación de Operación en Campo de la DERFE</w:t>
      </w:r>
      <w:r w:rsidR="00F80645" w:rsidRPr="0030503F">
        <w:rPr>
          <w:rFonts w:ascii="Arial" w:hAnsi="Arial" w:cs="Arial"/>
          <w:color w:val="000000" w:themeColor="text1"/>
          <w:sz w:val="20"/>
          <w:szCs w:val="20"/>
        </w:rPr>
        <w:t xml:space="preserve">. </w:t>
      </w:r>
      <w:r w:rsidRPr="0030503F">
        <w:rPr>
          <w:rFonts w:ascii="Arial" w:hAnsi="Arial" w:cs="Arial"/>
          <w:color w:val="000000" w:themeColor="text1"/>
          <w:sz w:val="20"/>
          <w:szCs w:val="20"/>
        </w:rPr>
        <w:t xml:space="preserve"> </w:t>
      </w:r>
      <w:r w:rsidR="00F80645" w:rsidRPr="0030503F">
        <w:rPr>
          <w:rFonts w:ascii="Arial" w:hAnsi="Arial" w:cs="Arial"/>
          <w:color w:val="000000" w:themeColor="text1"/>
          <w:sz w:val="20"/>
          <w:szCs w:val="20"/>
        </w:rPr>
        <w:t xml:space="preserve">En el Directorio de Módulos </w:t>
      </w:r>
      <w:r w:rsidRPr="0030503F">
        <w:rPr>
          <w:rFonts w:ascii="Arial" w:hAnsi="Arial" w:cs="Arial"/>
          <w:color w:val="000000" w:themeColor="text1"/>
          <w:sz w:val="20"/>
          <w:szCs w:val="20"/>
        </w:rPr>
        <w:t>se establece</w:t>
      </w:r>
      <w:r w:rsidR="00F80645" w:rsidRPr="0030503F">
        <w:rPr>
          <w:rFonts w:ascii="Arial" w:hAnsi="Arial" w:cs="Arial"/>
          <w:color w:val="000000" w:themeColor="text1"/>
          <w:sz w:val="20"/>
          <w:szCs w:val="20"/>
        </w:rPr>
        <w:t>n</w:t>
      </w:r>
      <w:r w:rsidRPr="0030503F">
        <w:rPr>
          <w:rFonts w:ascii="Arial" w:hAnsi="Arial" w:cs="Arial"/>
          <w:color w:val="000000" w:themeColor="text1"/>
          <w:sz w:val="20"/>
          <w:szCs w:val="20"/>
        </w:rPr>
        <w:t xml:space="preserve"> las sedes, fechas y horarios de operación; en este sentido, la operación depende del compromiso institucional del personal que opera los módulos, por ello, la puntualidad y asistencia es un factor determinante para que los procedimientos establecidos para la atención ciudadana se realicen </w:t>
      </w:r>
      <w:r w:rsidR="004A7FFB" w:rsidRPr="0030503F">
        <w:rPr>
          <w:rFonts w:ascii="Arial" w:hAnsi="Arial" w:cs="Arial"/>
          <w:color w:val="000000" w:themeColor="text1"/>
          <w:sz w:val="20"/>
          <w:szCs w:val="20"/>
        </w:rPr>
        <w:t>acorde al modelo de operación establecido.</w:t>
      </w:r>
    </w:p>
    <w:p w:rsidR="004A7FFB" w:rsidRPr="0030503F" w:rsidRDefault="004A7FFB" w:rsidP="00E57C04">
      <w:pPr>
        <w:spacing w:after="0" w:line="240" w:lineRule="auto"/>
        <w:jc w:val="both"/>
        <w:rPr>
          <w:rFonts w:ascii="Arial" w:hAnsi="Arial" w:cs="Arial"/>
          <w:color w:val="000000" w:themeColor="text1"/>
          <w:sz w:val="20"/>
          <w:szCs w:val="20"/>
        </w:rPr>
      </w:pPr>
    </w:p>
    <w:p w:rsidR="004A7FFB" w:rsidRPr="0030503F" w:rsidRDefault="004A7FFB"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La ausencia o retardo de alguna figura operativa, trae como consecuencia la redistribución de funciones, posible interrupción del servicio y en su caso, quejas ciudadanas por mal servicio y atención. </w:t>
      </w:r>
    </w:p>
    <w:p w:rsidR="004A7FFB" w:rsidRPr="0030503F" w:rsidRDefault="004A7FFB" w:rsidP="00E57C04">
      <w:pPr>
        <w:spacing w:after="0" w:line="240" w:lineRule="auto"/>
        <w:jc w:val="both"/>
        <w:rPr>
          <w:rFonts w:ascii="Arial" w:hAnsi="Arial" w:cs="Arial"/>
          <w:color w:val="000000" w:themeColor="text1"/>
          <w:sz w:val="20"/>
          <w:szCs w:val="20"/>
        </w:rPr>
      </w:pPr>
    </w:p>
    <w:p w:rsidR="004A7FFB" w:rsidRPr="0030503F" w:rsidRDefault="004A7FFB"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En consecuencia, la evaluación de este factor considera que su ponderación se distingue por </w:t>
      </w:r>
      <w:r w:rsidR="00F80645" w:rsidRPr="0030503F">
        <w:rPr>
          <w:rFonts w:ascii="Arial" w:hAnsi="Arial" w:cs="Arial"/>
          <w:color w:val="000000" w:themeColor="text1"/>
          <w:sz w:val="20"/>
          <w:szCs w:val="20"/>
        </w:rPr>
        <w:t xml:space="preserve">una </w:t>
      </w:r>
      <w:r w:rsidRPr="0030503F">
        <w:rPr>
          <w:rFonts w:ascii="Arial" w:hAnsi="Arial" w:cs="Arial"/>
          <w:color w:val="000000" w:themeColor="text1"/>
          <w:sz w:val="20"/>
          <w:szCs w:val="20"/>
        </w:rPr>
        <w:t>situación de incumplimiento del horario o ausencia, por ello se afectar</w:t>
      </w:r>
      <w:r w:rsidR="00F80645" w:rsidRPr="0030503F">
        <w:rPr>
          <w:rFonts w:ascii="Arial" w:hAnsi="Arial" w:cs="Arial"/>
          <w:color w:val="000000" w:themeColor="text1"/>
          <w:sz w:val="20"/>
          <w:szCs w:val="20"/>
        </w:rPr>
        <w:t>á</w:t>
      </w:r>
      <w:r w:rsidRPr="0030503F">
        <w:rPr>
          <w:rFonts w:ascii="Arial" w:hAnsi="Arial" w:cs="Arial"/>
          <w:color w:val="000000" w:themeColor="text1"/>
          <w:sz w:val="20"/>
          <w:szCs w:val="20"/>
        </w:rPr>
        <w:t xml:space="preserve"> con un valor negativo a las </w:t>
      </w:r>
      <w:r w:rsidR="00AE2C97" w:rsidRPr="0030503F">
        <w:rPr>
          <w:rFonts w:ascii="Arial" w:hAnsi="Arial" w:cs="Arial"/>
          <w:b/>
          <w:color w:val="000000" w:themeColor="text1"/>
          <w:sz w:val="20"/>
          <w:szCs w:val="20"/>
        </w:rPr>
        <w:t>inasistencias</w:t>
      </w:r>
      <w:r w:rsidRPr="0030503F">
        <w:rPr>
          <w:rFonts w:ascii="Arial" w:hAnsi="Arial" w:cs="Arial"/>
          <w:b/>
          <w:color w:val="000000" w:themeColor="text1"/>
          <w:sz w:val="20"/>
          <w:szCs w:val="20"/>
        </w:rPr>
        <w:t xml:space="preserve"> de</w:t>
      </w:r>
      <w:r w:rsidR="00AE2C97" w:rsidRPr="0030503F">
        <w:rPr>
          <w:rFonts w:ascii="Arial" w:hAnsi="Arial" w:cs="Arial"/>
          <w:b/>
          <w:color w:val="000000" w:themeColor="text1"/>
          <w:sz w:val="20"/>
          <w:szCs w:val="20"/>
        </w:rPr>
        <w:t xml:space="preserve"> (1.0)</w:t>
      </w:r>
      <w:r w:rsidR="00AE2C97" w:rsidRPr="0030503F">
        <w:rPr>
          <w:rFonts w:ascii="Arial" w:hAnsi="Arial" w:cs="Arial"/>
          <w:color w:val="000000" w:themeColor="text1"/>
          <w:sz w:val="20"/>
          <w:szCs w:val="20"/>
        </w:rPr>
        <w:t xml:space="preserve"> y </w:t>
      </w:r>
      <w:r w:rsidRPr="0030503F">
        <w:rPr>
          <w:rFonts w:ascii="Arial" w:hAnsi="Arial" w:cs="Arial"/>
          <w:color w:val="000000" w:themeColor="text1"/>
          <w:sz w:val="20"/>
          <w:szCs w:val="20"/>
        </w:rPr>
        <w:t xml:space="preserve">los </w:t>
      </w:r>
      <w:r w:rsidR="00AE2C97" w:rsidRPr="0030503F">
        <w:rPr>
          <w:rFonts w:ascii="Arial" w:hAnsi="Arial" w:cs="Arial"/>
          <w:b/>
          <w:color w:val="000000" w:themeColor="text1"/>
          <w:sz w:val="20"/>
          <w:szCs w:val="20"/>
        </w:rPr>
        <w:t>retardos con (0.5)</w:t>
      </w:r>
      <w:r w:rsidR="00AE2C97" w:rsidRPr="0030503F">
        <w:rPr>
          <w:rFonts w:ascii="Arial" w:hAnsi="Arial" w:cs="Arial"/>
          <w:color w:val="000000" w:themeColor="text1"/>
          <w:sz w:val="20"/>
          <w:szCs w:val="20"/>
        </w:rPr>
        <w:t>, ambos deberán registrarse para obtener la ponderación respectiva del factor</w:t>
      </w:r>
      <w:r w:rsidR="00F80645" w:rsidRPr="0030503F">
        <w:rPr>
          <w:rFonts w:ascii="Arial" w:hAnsi="Arial" w:cs="Arial"/>
          <w:color w:val="000000" w:themeColor="text1"/>
          <w:sz w:val="20"/>
          <w:szCs w:val="20"/>
        </w:rPr>
        <w:t>, l</w:t>
      </w:r>
      <w:r w:rsidRPr="0030503F">
        <w:rPr>
          <w:rFonts w:ascii="Arial" w:hAnsi="Arial" w:cs="Arial"/>
          <w:color w:val="000000" w:themeColor="text1"/>
          <w:sz w:val="20"/>
          <w:szCs w:val="20"/>
        </w:rPr>
        <w:t xml:space="preserve">os cuales </w:t>
      </w:r>
      <w:r w:rsidR="00F80645" w:rsidRPr="0030503F">
        <w:rPr>
          <w:rFonts w:ascii="Arial" w:hAnsi="Arial" w:cs="Arial"/>
          <w:color w:val="000000" w:themeColor="text1"/>
          <w:sz w:val="20"/>
          <w:szCs w:val="20"/>
        </w:rPr>
        <w:t xml:space="preserve">se </w:t>
      </w:r>
      <w:r w:rsidRPr="0030503F">
        <w:rPr>
          <w:rFonts w:ascii="Arial" w:hAnsi="Arial" w:cs="Arial"/>
          <w:color w:val="000000" w:themeColor="text1"/>
          <w:sz w:val="20"/>
          <w:szCs w:val="20"/>
        </w:rPr>
        <w:t xml:space="preserve">deberán registrar de manera mensual </w:t>
      </w:r>
      <w:r w:rsidR="00F80645" w:rsidRPr="0030503F">
        <w:rPr>
          <w:rFonts w:ascii="Arial" w:hAnsi="Arial" w:cs="Arial"/>
          <w:color w:val="000000" w:themeColor="text1"/>
          <w:sz w:val="20"/>
          <w:szCs w:val="20"/>
        </w:rPr>
        <w:t>y</w:t>
      </w:r>
      <w:r w:rsidRPr="0030503F">
        <w:rPr>
          <w:rFonts w:ascii="Arial" w:hAnsi="Arial" w:cs="Arial"/>
          <w:color w:val="000000" w:themeColor="text1"/>
          <w:sz w:val="20"/>
          <w:szCs w:val="20"/>
        </w:rPr>
        <w:t xml:space="preserve"> acumulativa, </w:t>
      </w:r>
      <w:r w:rsidR="00F80645" w:rsidRPr="0030503F">
        <w:rPr>
          <w:rFonts w:ascii="Arial" w:hAnsi="Arial" w:cs="Arial"/>
          <w:color w:val="000000" w:themeColor="text1"/>
          <w:sz w:val="20"/>
          <w:szCs w:val="20"/>
        </w:rPr>
        <w:t>de acuerdo con</w:t>
      </w:r>
      <w:r w:rsidRPr="0030503F">
        <w:rPr>
          <w:rFonts w:ascii="Arial" w:hAnsi="Arial" w:cs="Arial"/>
          <w:color w:val="000000" w:themeColor="text1"/>
          <w:sz w:val="20"/>
          <w:szCs w:val="20"/>
        </w:rPr>
        <w:t xml:space="preserve"> la columna respectiva del f</w:t>
      </w:r>
      <w:r w:rsidR="008A25EA" w:rsidRPr="0030503F">
        <w:rPr>
          <w:rFonts w:ascii="Arial" w:hAnsi="Arial" w:cs="Arial"/>
          <w:color w:val="000000" w:themeColor="text1"/>
          <w:sz w:val="20"/>
          <w:szCs w:val="20"/>
        </w:rPr>
        <w:t>ormato que se muestra a continuación y que contiene:</w:t>
      </w:r>
    </w:p>
    <w:p w:rsidR="008A25EA" w:rsidRPr="0030503F" w:rsidRDefault="008A25EA" w:rsidP="00E57C04">
      <w:pPr>
        <w:spacing w:after="0" w:line="240" w:lineRule="auto"/>
        <w:jc w:val="both"/>
        <w:rPr>
          <w:rFonts w:ascii="Arial" w:hAnsi="Arial" w:cs="Arial"/>
          <w:color w:val="000000" w:themeColor="text1"/>
          <w:sz w:val="20"/>
          <w:szCs w:val="20"/>
        </w:rPr>
      </w:pPr>
    </w:p>
    <w:p w:rsidR="008A25EA" w:rsidRPr="0030503F" w:rsidRDefault="008A25EA"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1.- </w:t>
      </w:r>
      <w:r w:rsidRPr="0030503F">
        <w:rPr>
          <w:rFonts w:ascii="Arial" w:hAnsi="Arial" w:cs="Arial"/>
          <w:b/>
          <w:color w:val="000000" w:themeColor="text1"/>
          <w:sz w:val="20"/>
          <w:szCs w:val="20"/>
        </w:rPr>
        <w:t>Datos generales del formato aplicado</w:t>
      </w:r>
      <w:r w:rsidRPr="0030503F">
        <w:rPr>
          <w:rFonts w:ascii="Arial" w:hAnsi="Arial" w:cs="Arial"/>
          <w:color w:val="000000" w:themeColor="text1"/>
          <w:sz w:val="20"/>
          <w:szCs w:val="20"/>
        </w:rPr>
        <w:t xml:space="preserve">. - </w:t>
      </w:r>
      <w:r w:rsidR="00BD48AA" w:rsidRPr="0030503F">
        <w:rPr>
          <w:rFonts w:ascii="Arial" w:hAnsi="Arial" w:cs="Arial"/>
          <w:color w:val="000000" w:themeColor="text1"/>
          <w:sz w:val="20"/>
          <w:szCs w:val="20"/>
        </w:rPr>
        <w:t>D</w:t>
      </w:r>
      <w:r w:rsidRPr="0030503F">
        <w:rPr>
          <w:rFonts w:ascii="Arial" w:hAnsi="Arial" w:cs="Arial"/>
          <w:color w:val="000000" w:themeColor="text1"/>
          <w:sz w:val="20"/>
          <w:szCs w:val="20"/>
        </w:rPr>
        <w:t>atos de llenado automático provenientes del registro previo del formato concentrado de evaluación.</w:t>
      </w:r>
    </w:p>
    <w:p w:rsidR="008A25EA" w:rsidRPr="0030503F" w:rsidRDefault="008A25EA" w:rsidP="00E57C04">
      <w:pPr>
        <w:spacing w:after="0" w:line="240" w:lineRule="auto"/>
        <w:jc w:val="both"/>
        <w:rPr>
          <w:rFonts w:ascii="Arial" w:hAnsi="Arial" w:cs="Arial"/>
          <w:color w:val="000000" w:themeColor="text1"/>
          <w:sz w:val="20"/>
          <w:szCs w:val="20"/>
        </w:rPr>
      </w:pPr>
    </w:p>
    <w:p w:rsidR="008A25EA" w:rsidRPr="0030503F" w:rsidRDefault="008A25EA"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2.- </w:t>
      </w:r>
      <w:r w:rsidRPr="0030503F">
        <w:rPr>
          <w:rFonts w:ascii="Arial" w:hAnsi="Arial" w:cs="Arial"/>
          <w:b/>
          <w:color w:val="000000" w:themeColor="text1"/>
          <w:sz w:val="20"/>
          <w:szCs w:val="20"/>
        </w:rPr>
        <w:t xml:space="preserve">Nombre de los evaluados. </w:t>
      </w:r>
      <w:r w:rsidR="00F80645" w:rsidRPr="0030503F">
        <w:rPr>
          <w:rFonts w:ascii="Arial" w:hAnsi="Arial" w:cs="Arial"/>
          <w:b/>
          <w:color w:val="000000" w:themeColor="text1"/>
          <w:sz w:val="20"/>
          <w:szCs w:val="20"/>
        </w:rPr>
        <w:t xml:space="preserve">- </w:t>
      </w:r>
      <w:r w:rsidRPr="0030503F">
        <w:rPr>
          <w:rFonts w:ascii="Arial" w:hAnsi="Arial" w:cs="Arial"/>
          <w:b/>
          <w:color w:val="000000" w:themeColor="text1"/>
          <w:sz w:val="20"/>
          <w:szCs w:val="20"/>
        </w:rPr>
        <w:t xml:space="preserve"> </w:t>
      </w:r>
      <w:r w:rsidRPr="0030503F">
        <w:rPr>
          <w:rFonts w:ascii="Arial" w:hAnsi="Arial" w:cs="Arial"/>
          <w:color w:val="000000" w:themeColor="text1"/>
          <w:sz w:val="20"/>
          <w:szCs w:val="20"/>
        </w:rPr>
        <w:t>Registro automático provenientes del registro previo del formato concentrado de evaluación.</w:t>
      </w:r>
    </w:p>
    <w:p w:rsidR="008A25EA" w:rsidRPr="0030503F" w:rsidRDefault="008A25EA" w:rsidP="00E57C04">
      <w:pPr>
        <w:spacing w:after="0" w:line="240" w:lineRule="auto"/>
        <w:jc w:val="both"/>
        <w:rPr>
          <w:rFonts w:ascii="Arial" w:hAnsi="Arial" w:cs="Arial"/>
          <w:color w:val="000000" w:themeColor="text1"/>
          <w:sz w:val="20"/>
          <w:szCs w:val="20"/>
        </w:rPr>
      </w:pPr>
    </w:p>
    <w:p w:rsidR="008A25EA" w:rsidRPr="0030503F" w:rsidRDefault="008A25EA"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3.- </w:t>
      </w:r>
      <w:r w:rsidRPr="0030503F">
        <w:rPr>
          <w:rFonts w:ascii="Arial" w:hAnsi="Arial" w:cs="Arial"/>
          <w:b/>
          <w:color w:val="000000" w:themeColor="text1"/>
          <w:sz w:val="20"/>
          <w:szCs w:val="20"/>
        </w:rPr>
        <w:t xml:space="preserve">Registro de retardos y faltas. </w:t>
      </w:r>
      <w:r w:rsidR="00F80645" w:rsidRPr="0030503F">
        <w:rPr>
          <w:rFonts w:ascii="Arial" w:hAnsi="Arial" w:cs="Arial"/>
          <w:b/>
          <w:color w:val="000000" w:themeColor="text1"/>
          <w:sz w:val="20"/>
          <w:szCs w:val="20"/>
        </w:rPr>
        <w:t xml:space="preserve">- </w:t>
      </w:r>
      <w:r w:rsidR="00F80645" w:rsidRPr="0030503F">
        <w:rPr>
          <w:rFonts w:ascii="Arial" w:hAnsi="Arial" w:cs="Arial"/>
          <w:color w:val="000000" w:themeColor="text1"/>
          <w:sz w:val="20"/>
          <w:szCs w:val="20"/>
        </w:rPr>
        <w:t>C</w:t>
      </w:r>
      <w:r w:rsidRPr="0030503F">
        <w:rPr>
          <w:rFonts w:ascii="Arial" w:hAnsi="Arial" w:cs="Arial"/>
          <w:color w:val="000000" w:themeColor="text1"/>
          <w:sz w:val="20"/>
          <w:szCs w:val="20"/>
        </w:rPr>
        <w:t xml:space="preserve">olumnas </w:t>
      </w:r>
      <w:r w:rsidR="006150FF" w:rsidRPr="0030503F">
        <w:rPr>
          <w:rFonts w:ascii="Arial" w:hAnsi="Arial" w:cs="Arial"/>
          <w:color w:val="000000" w:themeColor="text1"/>
          <w:sz w:val="20"/>
          <w:szCs w:val="20"/>
        </w:rPr>
        <w:t>habilitadas para registrar</w:t>
      </w:r>
      <w:r w:rsidRPr="0030503F">
        <w:rPr>
          <w:rFonts w:ascii="Arial" w:hAnsi="Arial" w:cs="Arial"/>
          <w:color w:val="000000" w:themeColor="text1"/>
          <w:sz w:val="20"/>
          <w:szCs w:val="20"/>
        </w:rPr>
        <w:t xml:space="preserve"> en </w:t>
      </w:r>
      <w:r w:rsidRPr="0030503F">
        <w:rPr>
          <w:rFonts w:ascii="Arial" w:hAnsi="Arial" w:cs="Arial"/>
          <w:b/>
          <w:color w:val="000000" w:themeColor="text1"/>
          <w:sz w:val="20"/>
          <w:szCs w:val="20"/>
        </w:rPr>
        <w:t>valor nominativo</w:t>
      </w:r>
      <w:r w:rsidR="00F80645" w:rsidRPr="0030503F">
        <w:rPr>
          <w:rFonts w:ascii="Arial" w:hAnsi="Arial" w:cs="Arial"/>
          <w:b/>
          <w:color w:val="000000" w:themeColor="text1"/>
          <w:sz w:val="20"/>
          <w:szCs w:val="20"/>
        </w:rPr>
        <w:t>,</w:t>
      </w:r>
      <w:r w:rsidRPr="0030503F">
        <w:rPr>
          <w:rFonts w:ascii="Arial" w:hAnsi="Arial" w:cs="Arial"/>
          <w:b/>
          <w:color w:val="000000" w:themeColor="text1"/>
          <w:sz w:val="20"/>
          <w:szCs w:val="20"/>
        </w:rPr>
        <w:t xml:space="preserve"> la frecuencia</w:t>
      </w:r>
      <w:r w:rsidRPr="0030503F">
        <w:rPr>
          <w:rFonts w:ascii="Arial" w:hAnsi="Arial" w:cs="Arial"/>
          <w:color w:val="000000" w:themeColor="text1"/>
          <w:sz w:val="20"/>
          <w:szCs w:val="20"/>
        </w:rPr>
        <w:t xml:space="preserve"> presenta </w:t>
      </w:r>
      <w:r w:rsidR="00F80645" w:rsidRPr="0030503F">
        <w:rPr>
          <w:rFonts w:ascii="Arial" w:hAnsi="Arial" w:cs="Arial"/>
          <w:color w:val="000000" w:themeColor="text1"/>
          <w:sz w:val="20"/>
          <w:szCs w:val="20"/>
        </w:rPr>
        <w:t>de</w:t>
      </w:r>
      <w:r w:rsidRPr="0030503F">
        <w:rPr>
          <w:rFonts w:ascii="Arial" w:hAnsi="Arial" w:cs="Arial"/>
          <w:color w:val="000000" w:themeColor="text1"/>
          <w:sz w:val="20"/>
          <w:szCs w:val="20"/>
        </w:rPr>
        <w:t xml:space="preserve"> retardos y faltas de manera mensual; la ponderación trimestral y </w:t>
      </w:r>
      <w:r w:rsidR="004C6DDC" w:rsidRPr="0030503F">
        <w:rPr>
          <w:rFonts w:ascii="Arial" w:hAnsi="Arial" w:cs="Arial"/>
          <w:color w:val="000000" w:themeColor="text1"/>
          <w:sz w:val="20"/>
          <w:szCs w:val="20"/>
        </w:rPr>
        <w:t>semestral</w:t>
      </w:r>
      <w:r w:rsidRPr="0030503F">
        <w:rPr>
          <w:rFonts w:ascii="Arial" w:hAnsi="Arial" w:cs="Arial"/>
          <w:color w:val="000000" w:themeColor="text1"/>
          <w:sz w:val="20"/>
          <w:szCs w:val="20"/>
        </w:rPr>
        <w:t xml:space="preserve"> </w:t>
      </w:r>
      <w:r w:rsidR="00387F17" w:rsidRPr="0030503F">
        <w:rPr>
          <w:rFonts w:ascii="Arial" w:hAnsi="Arial" w:cs="Arial"/>
          <w:color w:val="000000" w:themeColor="text1"/>
          <w:sz w:val="20"/>
          <w:szCs w:val="20"/>
        </w:rPr>
        <w:t>se calcula automáticamente con la formula asignada al campo de captura.</w:t>
      </w:r>
    </w:p>
    <w:p w:rsidR="008A25EA" w:rsidRPr="0030503F" w:rsidRDefault="008A25EA" w:rsidP="00E57C04">
      <w:pPr>
        <w:spacing w:after="0" w:line="240" w:lineRule="auto"/>
        <w:jc w:val="both"/>
        <w:rPr>
          <w:rFonts w:ascii="Arial" w:hAnsi="Arial" w:cs="Arial"/>
          <w:color w:val="000000" w:themeColor="text1"/>
          <w:sz w:val="20"/>
          <w:szCs w:val="20"/>
        </w:rPr>
      </w:pPr>
    </w:p>
    <w:p w:rsidR="008A25EA" w:rsidRPr="0030503F" w:rsidRDefault="008A25EA"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lastRenderedPageBreak/>
        <w:t xml:space="preserve">4.- </w:t>
      </w:r>
      <w:r w:rsidRPr="0030503F">
        <w:rPr>
          <w:rFonts w:ascii="Arial" w:hAnsi="Arial" w:cs="Arial"/>
          <w:b/>
          <w:color w:val="000000" w:themeColor="text1"/>
          <w:sz w:val="20"/>
          <w:szCs w:val="20"/>
        </w:rPr>
        <w:t>Firma de conocimiento. -</w:t>
      </w:r>
      <w:r w:rsidRPr="0030503F">
        <w:rPr>
          <w:rFonts w:ascii="Arial" w:hAnsi="Arial" w:cs="Arial"/>
          <w:color w:val="000000" w:themeColor="text1"/>
          <w:sz w:val="20"/>
          <w:szCs w:val="20"/>
        </w:rPr>
        <w:t xml:space="preserve"> Una vez impreso el formato deberá ser hecho del conocimiento del evaluado en el proceso de retroalimentación y mejora.</w:t>
      </w:r>
    </w:p>
    <w:p w:rsidR="008A25EA" w:rsidRPr="0030503F" w:rsidRDefault="008A25EA" w:rsidP="00E57C04">
      <w:pPr>
        <w:spacing w:after="0" w:line="240" w:lineRule="auto"/>
        <w:jc w:val="both"/>
        <w:rPr>
          <w:rFonts w:ascii="Arial" w:hAnsi="Arial" w:cs="Arial"/>
          <w:color w:val="000000" w:themeColor="text1"/>
          <w:sz w:val="20"/>
          <w:szCs w:val="20"/>
        </w:rPr>
      </w:pPr>
    </w:p>
    <w:p w:rsidR="004A7FFB" w:rsidRPr="0030503F" w:rsidRDefault="008A25EA"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5.- </w:t>
      </w:r>
      <w:r w:rsidRPr="0030503F">
        <w:rPr>
          <w:rFonts w:ascii="Arial" w:hAnsi="Arial" w:cs="Arial"/>
          <w:b/>
          <w:color w:val="000000" w:themeColor="text1"/>
          <w:sz w:val="20"/>
          <w:szCs w:val="20"/>
        </w:rPr>
        <w:t>Responsable de la verificación de desempeño</w:t>
      </w:r>
      <w:r w:rsidRPr="0030503F">
        <w:rPr>
          <w:rFonts w:ascii="Arial" w:hAnsi="Arial" w:cs="Arial"/>
          <w:color w:val="000000" w:themeColor="text1"/>
          <w:sz w:val="20"/>
          <w:szCs w:val="20"/>
        </w:rPr>
        <w:t xml:space="preserve">. - Apartado de nombre y firma de los responsables de llevar a cabo dicha evaluación, </w:t>
      </w:r>
      <w:bookmarkStart w:id="3" w:name="_Hlk21702017"/>
      <w:r w:rsidR="00050349" w:rsidRPr="0030503F">
        <w:rPr>
          <w:rFonts w:ascii="Arial" w:hAnsi="Arial" w:cs="Arial"/>
          <w:color w:val="000000" w:themeColor="text1"/>
          <w:sz w:val="20"/>
          <w:szCs w:val="20"/>
        </w:rPr>
        <w:t>para ser recuperadas en la impresión del formato.</w:t>
      </w:r>
    </w:p>
    <w:bookmarkEnd w:id="3"/>
    <w:p w:rsidR="008A25EA" w:rsidRPr="0030503F" w:rsidRDefault="008A25EA" w:rsidP="00E57C04">
      <w:pPr>
        <w:spacing w:after="0" w:line="240" w:lineRule="auto"/>
        <w:rPr>
          <w:rFonts w:ascii="Arial" w:hAnsi="Arial" w:cs="Arial"/>
          <w:color w:val="000000" w:themeColor="text1"/>
          <w:sz w:val="20"/>
          <w:szCs w:val="20"/>
        </w:rPr>
      </w:pPr>
    </w:p>
    <w:p w:rsidR="004A7FFB" w:rsidRPr="0030503F" w:rsidRDefault="00E03DB8" w:rsidP="00E57C04">
      <w:pPr>
        <w:spacing w:after="0" w:line="240" w:lineRule="auto"/>
        <w:jc w:val="both"/>
        <w:rPr>
          <w:rFonts w:ascii="Arial" w:hAnsi="Arial" w:cs="Arial"/>
          <w:color w:val="000000" w:themeColor="text1"/>
          <w:sz w:val="20"/>
          <w:szCs w:val="20"/>
        </w:rPr>
      </w:pPr>
      <w:r>
        <w:rPr>
          <w:rFonts w:ascii="Arial" w:hAnsi="Arial" w:cs="Arial"/>
          <w:noProof/>
          <w:color w:val="000000" w:themeColor="text1"/>
          <w:lang w:val="es-MX" w:eastAsia="es-MX"/>
        </w:rPr>
        <mc:AlternateContent>
          <mc:Choice Requires="wps">
            <w:drawing>
              <wp:anchor distT="0" distB="0" distL="114300" distR="114300" simplePos="0" relativeHeight="251713536" behindDoc="0" locked="0" layoutInCell="1" allowOverlap="1" wp14:anchorId="6D89B709" wp14:editId="573FCFAD">
                <wp:simplePos x="0" y="0"/>
                <wp:positionH relativeFrom="column">
                  <wp:posOffset>2618740</wp:posOffset>
                </wp:positionH>
                <wp:positionV relativeFrom="paragraph">
                  <wp:posOffset>382905</wp:posOffset>
                </wp:positionV>
                <wp:extent cx="479425" cy="50800"/>
                <wp:effectExtent l="0" t="0" r="15875" b="25400"/>
                <wp:wrapNone/>
                <wp:docPr id="72" name="Rectángulo 72"/>
                <wp:cNvGraphicFramePr/>
                <a:graphic xmlns:a="http://schemas.openxmlformats.org/drawingml/2006/main">
                  <a:graphicData uri="http://schemas.microsoft.com/office/word/2010/wordprocessingShape">
                    <wps:wsp>
                      <wps:cNvSpPr/>
                      <wps:spPr>
                        <a:xfrm>
                          <a:off x="0" y="0"/>
                          <a:ext cx="479425" cy="50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22D24F" id="Rectángulo 72" o:spid="_x0000_s1026" style="position:absolute;margin-left:206.2pt;margin-top:30.15pt;width:37.75pt;height: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" fillcolor="white [3212]" strokecolor="white [3212]" strokeweight="1pt"/>
            </w:pict>
          </mc:Fallback>
        </mc:AlternateContent>
      </w:r>
      <w:r w:rsidR="001B05C5">
        <w:rPr>
          <w:rFonts w:ascii="Arial" w:hAnsi="Arial" w:cs="Arial"/>
          <w:noProof/>
          <w:color w:val="000000" w:themeColor="text1"/>
          <w:lang w:val="es-MX" w:eastAsia="es-MX"/>
        </w:rPr>
        <mc:AlternateContent>
          <mc:Choice Requires="wps">
            <w:drawing>
              <wp:anchor distT="0" distB="0" distL="114300" distR="114300" simplePos="0" relativeHeight="251707392" behindDoc="0" locked="0" layoutInCell="1" allowOverlap="1" wp14:anchorId="623163D7" wp14:editId="1BD01A68">
                <wp:simplePos x="0" y="0"/>
                <wp:positionH relativeFrom="column">
                  <wp:posOffset>4742816</wp:posOffset>
                </wp:positionH>
                <wp:positionV relativeFrom="paragraph">
                  <wp:posOffset>151130</wp:posOffset>
                </wp:positionV>
                <wp:extent cx="546100" cy="120650"/>
                <wp:effectExtent l="0" t="0" r="25400" b="12700"/>
                <wp:wrapNone/>
                <wp:docPr id="69" name="Rectángulo 69"/>
                <wp:cNvGraphicFramePr/>
                <a:graphic xmlns:a="http://schemas.openxmlformats.org/drawingml/2006/main">
                  <a:graphicData uri="http://schemas.microsoft.com/office/word/2010/wordprocessingShape">
                    <wps:wsp>
                      <wps:cNvSpPr/>
                      <wps:spPr>
                        <a:xfrm>
                          <a:off x="0" y="0"/>
                          <a:ext cx="546100" cy="12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A1BE9" id="Rectángulo 69" o:spid="_x0000_s1026" style="position:absolute;margin-left:373.45pt;margin-top:11.9pt;width:43pt;height:9.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" fillcolor="white [3212]" strokecolor="white [3212]" strokeweight="1pt"/>
            </w:pict>
          </mc:Fallback>
        </mc:AlternateContent>
      </w:r>
      <w:r w:rsidR="008A25EA" w:rsidRPr="0030503F">
        <w:rPr>
          <w:rFonts w:ascii="Arial" w:hAnsi="Arial" w:cs="Arial"/>
          <w:noProof/>
          <w:color w:val="000000" w:themeColor="text1"/>
          <w:sz w:val="20"/>
          <w:szCs w:val="20"/>
          <w:lang w:val="es-MX" w:eastAsia="es-MX"/>
        </w:rPr>
        <mc:AlternateContent>
          <mc:Choice Requires="wpg">
            <w:drawing>
              <wp:anchor distT="0" distB="0" distL="114300" distR="114300" simplePos="0" relativeHeight="251673600" behindDoc="0" locked="0" layoutInCell="1" allowOverlap="1" wp14:anchorId="06D24AF4" wp14:editId="4C9217CE">
                <wp:simplePos x="0" y="0"/>
                <wp:positionH relativeFrom="margin">
                  <wp:posOffset>304137</wp:posOffset>
                </wp:positionH>
                <wp:positionV relativeFrom="paragraph">
                  <wp:posOffset>353281</wp:posOffset>
                </wp:positionV>
                <wp:extent cx="4691269" cy="2664157"/>
                <wp:effectExtent l="0" t="0" r="0" b="3175"/>
                <wp:wrapNone/>
                <wp:docPr id="20" name="Grupo 20"/>
                <wp:cNvGraphicFramePr/>
                <a:graphic xmlns:a="http://schemas.openxmlformats.org/drawingml/2006/main">
                  <a:graphicData uri="http://schemas.microsoft.com/office/word/2010/wordprocessingGroup">
                    <wpg:wgp>
                      <wpg:cNvGrpSpPr/>
                      <wpg:grpSpPr>
                        <a:xfrm>
                          <a:off x="0" y="0"/>
                          <a:ext cx="4691269" cy="2664157"/>
                          <a:chOff x="0" y="0"/>
                          <a:chExt cx="4887703" cy="2704947"/>
                        </a:xfrm>
                      </wpg:grpSpPr>
                      <pic:pic xmlns:pic="http://schemas.openxmlformats.org/drawingml/2006/picture">
                        <pic:nvPicPr>
                          <pic:cNvPr id="21" name="Imagen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50" cy="262255"/>
                          </a:xfrm>
                          <a:prstGeom prst="rect">
                            <a:avLst/>
                          </a:prstGeom>
                          <a:noFill/>
                        </pic:spPr>
                      </pic:pic>
                      <pic:pic xmlns:pic="http://schemas.openxmlformats.org/drawingml/2006/picture">
                        <pic:nvPicPr>
                          <pic:cNvPr id="22" name="Imagen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518871" y="1036083"/>
                            <a:ext cx="290830" cy="278765"/>
                          </a:xfrm>
                          <a:prstGeom prst="rect">
                            <a:avLst/>
                          </a:prstGeom>
                          <a:noFill/>
                        </pic:spPr>
                      </pic:pic>
                      <pic:pic xmlns:pic="http://schemas.openxmlformats.org/drawingml/2006/picture">
                        <pic:nvPicPr>
                          <pic:cNvPr id="23" name="Imagen 2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662332" y="1036105"/>
                            <a:ext cx="314960" cy="301625"/>
                          </a:xfrm>
                          <a:prstGeom prst="rect">
                            <a:avLst/>
                          </a:prstGeom>
                          <a:noFill/>
                        </pic:spPr>
                      </pic:pic>
                      <pic:pic xmlns:pic="http://schemas.openxmlformats.org/drawingml/2006/picture">
                        <pic:nvPicPr>
                          <pic:cNvPr id="24" name="Imagen 2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4605763" y="995982"/>
                            <a:ext cx="281940" cy="270510"/>
                          </a:xfrm>
                          <a:prstGeom prst="rect">
                            <a:avLst/>
                          </a:prstGeom>
                          <a:noFill/>
                        </pic:spPr>
                      </pic:pic>
                      <pic:pic xmlns:pic="http://schemas.openxmlformats.org/drawingml/2006/picture">
                        <pic:nvPicPr>
                          <pic:cNvPr id="25" name="Imagen 2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515918" y="2417927"/>
                            <a:ext cx="299085" cy="28702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190C0326" id="Grupo 20" o:spid="_x0000_s1026" style="position:absolute;margin-left:23.95pt;margin-top:27.8pt;width:369.4pt;height:209.8pt;z-index:251673600;mso-position-horizontal-relative:margin;mso-width-relative:margin;mso-height-relative:margin" coordsize="48877,27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">
                <v:shape id="Imagen 21" o:spid="_x0000_s1027" type="#_x0000_t75" style="position:absolute;width:2730;height:2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tfI3DAAAA2wAAAA8AAABkcnMvZG93bnJldi54bWxEj0FrwkAUhO9C/8PyCr3pJjlUSV2lqSgJ&#10;PWnb+2v2NQnJvg3ZNcZ/7woFj8PMfMOst5PpxEiDaywriBcRCOLS6oYrBd9f+/kKhPPIGjvLpOBK&#10;Drabp9kaU20vfKTx5CsRIOxSVFB736dSurImg25he+Lg/dnBoA9yqKQe8BLgppNJFL1Kgw2HhRp7&#10;+qipbE9no2DKsB2z447yz+pQ/ObLQv5EhVIvz9P7GwhPk3+E/9u5VpDEcP8SfoDc3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m18jcMAAADbAAAADwAAAAAAAAAAAAAAAACf&#10;AgAAZHJzL2Rvd25yZXYueG1sUEsFBgAAAAAEAAQA9wAAAI8DAAAAAA==&#10;">
                  <v:imagedata r:id="rId17" o:title=""/>
                  <v:path arrowok="t"/>
                </v:shape>
                <v:shape id="Imagen 22" o:spid="_x0000_s1028" type="#_x0000_t75" style="position:absolute;left:5188;top:10360;width:2909;height:27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ksLBAAAA2wAAAA8AAABkcnMvZG93bnJldi54bWxEj0GLwjAUhO+C/yE8wZum9iC1a5RFUTyJ&#10;unvZ26N5NmWbl9JErf56Iwgeh5n5hpkvO1uLK7W+cqxgMk5AEBdOV1wq+P3ZjDIQPiBrrB2Tgjt5&#10;WC76vTnm2t34SNdTKEWEsM9RgQmhyaX0hSGLfuwa4uidXWsxRNmWUrd4i3BbyzRJptJixXHBYEMr&#10;Q8X/6WIVzBo25/XfobJhv7X1/pFtV5wpNRx0318gAnXhE363d1pBmsLrS/wBcvE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pksLBAAAA2wAAAA8AAAAAAAAAAAAAAAAAnwIA&#10;AGRycy9kb3ducmV2LnhtbFBLBQYAAAAABAAEAPcAAACNAwAAAAA=&#10;">
                  <v:imagedata r:id="rId18" o:title=""/>
                  <v:path arrowok="t"/>
                </v:shape>
                <v:shape id="Imagen 23" o:spid="_x0000_s1029" type="#_x0000_t75" style="position:absolute;left:16623;top:10361;width:3149;height:3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gXpvFAAAA2wAAAA8AAABkcnMvZG93bnJldi54bWxEj0FrwkAUhO+C/2F5hd500wSKpq5STAsW&#10;qqAW0dsj+5qEZN+m2VXTf98tCB6HmfmGmS1604gLda6yrOBpHIEgzq2uuFDwtX8fTUA4j6yxsUwK&#10;fsnBYj4czDDV9spbuux8IQKEXYoKSu/bVEqXl2TQjW1LHLxv2xn0QXaF1B1eA9w0Mo6iZ2mw4rBQ&#10;YkvLkvJ6dzYKPn/Wbx/HTZbhdNofzEkn2/rASj0+9K8vIDz1/h6+tVdaQZzA/5fwA+T8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YF6bxQAAANsAAAAPAAAAAAAAAAAAAAAA&#10;AJ8CAABkcnMvZG93bnJldi54bWxQSwUGAAAAAAQABAD3AAAAkQMAAAAA&#10;">
                  <v:imagedata r:id="rId19" o:title=""/>
                  <v:path arrowok="t"/>
                </v:shape>
                <v:shape id="Imagen 24" o:spid="_x0000_s1030" type="#_x0000_t75" style="position:absolute;left:46057;top:9959;width:2820;height:2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SMu/GAAAA2wAAAA8AAABkcnMvZG93bnJldi54bWxEj09rwkAUxO8Fv8PyhN50o7WiqZsgllov&#10;HrQFr4/sy58m+zbNbjX207sFocdhZn7DrNLeNOJMnassK5iMIxDEmdUVFwo+P95GCxDOI2tsLJOC&#10;KzlIk8HDCmNtL3yg89EXIkDYxaig9L6NpXRZSQbd2LbEwcttZ9AH2RVSd3gJcNPIaRTNpcGKw0KJ&#10;LW1Kyurjj1GwqWcueq33z1/fvzrPs+XT9rR4V+px2K9fQHjq/X/43t5pBdMZ/H0JP0A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VIy78YAAADbAAAADwAAAAAAAAAAAAAA&#10;AACfAgAAZHJzL2Rvd25yZXYueG1sUEsFBgAAAAAEAAQA9wAAAJIDAAAAAA==&#10;">
                  <v:imagedata r:id="rId20" o:title=""/>
                  <v:path arrowok="t"/>
                </v:shape>
                <v:shape id="Imagen 25" o:spid="_x0000_s1031" type="#_x0000_t75" style="position:absolute;left:15159;top:24179;width:2991;height:2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61KvDAAAA2wAAAA8AAABkcnMvZG93bnJldi54bWxEj9FqAjEURN8L/kO4Ql+KZhVaZDWKaAuC&#10;T65+wHVz3SxubtYk1dWvbwShj8PMnGFmi8424ko+1I4VjIYZCOLS6ZorBYf9z2ACIkRkjY1jUnCn&#10;AIt5722GuXY33tG1iJVIEA45KjAxtrmUoTRkMQxdS5y8k/MWY5K+ktrjLcFtI8dZ9iUt1pwWDLa0&#10;MlSei1+roFhvjvwRt1tujw938qPd9/lilHrvd8spiEhd/A+/2hutYPwJzy/pB8j5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DrUq8MAAADbAAAADwAAAAAAAAAAAAAAAACf&#10;AgAAZHJzL2Rvd25yZXYueG1sUEsFBgAAAAAEAAQA9wAAAI8DAAAAAA==&#10;">
                  <v:imagedata r:id="rId21" o:title=""/>
                  <v:path arrowok="t"/>
                </v:shape>
                <w10:wrap anchorx="margin"/>
              </v:group>
            </w:pict>
          </mc:Fallback>
        </mc:AlternateContent>
      </w:r>
      <w:r w:rsidR="008A25EA" w:rsidRPr="0030503F">
        <w:rPr>
          <w:rFonts w:ascii="Arial" w:hAnsi="Arial" w:cs="Arial"/>
          <w:noProof/>
          <w:color w:val="000000" w:themeColor="text1"/>
          <w:sz w:val="20"/>
          <w:szCs w:val="20"/>
          <w:lang w:val="es-MX" w:eastAsia="es-MX"/>
        </w:rPr>
        <w:drawing>
          <wp:inline distT="0" distB="0" distL="0" distR="0" wp14:anchorId="1BA81746" wp14:editId="1A919F51">
            <wp:extent cx="5168348" cy="3046976"/>
            <wp:effectExtent l="152400" t="152400" r="356235" b="3632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0923" cy="3048494"/>
                    </a:xfrm>
                    <a:prstGeom prst="rect">
                      <a:avLst/>
                    </a:prstGeom>
                    <a:ln>
                      <a:noFill/>
                    </a:ln>
                    <a:effectLst>
                      <a:outerShdw blurRad="292100" dist="139700" dir="2700000" algn="tl" rotWithShape="0">
                        <a:srgbClr val="333333">
                          <a:alpha val="65000"/>
                        </a:srgbClr>
                      </a:outerShdw>
                    </a:effectLst>
                  </pic:spPr>
                </pic:pic>
              </a:graphicData>
            </a:graphic>
          </wp:inline>
        </w:drawing>
      </w:r>
    </w:p>
    <w:p w:rsidR="004A7FFB" w:rsidRPr="0030503F" w:rsidRDefault="00AE2C97"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Por ejemplo, si durante el mes a evaluar el funcionario tuvo una falta y un retardo, se </w:t>
      </w:r>
      <w:r w:rsidR="004A7FFB" w:rsidRPr="0030503F">
        <w:rPr>
          <w:rFonts w:ascii="Arial" w:hAnsi="Arial" w:cs="Arial"/>
          <w:color w:val="000000" w:themeColor="text1"/>
          <w:sz w:val="20"/>
          <w:szCs w:val="20"/>
        </w:rPr>
        <w:t xml:space="preserve">acumulará </w:t>
      </w:r>
      <w:r w:rsidRPr="0030503F">
        <w:rPr>
          <w:rFonts w:ascii="Arial" w:hAnsi="Arial" w:cs="Arial"/>
          <w:color w:val="000000" w:themeColor="text1"/>
          <w:sz w:val="20"/>
          <w:szCs w:val="20"/>
        </w:rPr>
        <w:t xml:space="preserve">1.5 </w:t>
      </w:r>
      <w:r w:rsidR="004A7FFB" w:rsidRPr="0030503F">
        <w:rPr>
          <w:rFonts w:ascii="Arial" w:hAnsi="Arial" w:cs="Arial"/>
          <w:color w:val="000000" w:themeColor="text1"/>
          <w:sz w:val="20"/>
          <w:szCs w:val="20"/>
        </w:rPr>
        <w:t xml:space="preserve">y se </w:t>
      </w:r>
      <w:r w:rsidR="00F80645" w:rsidRPr="0030503F">
        <w:rPr>
          <w:rFonts w:ascii="Arial" w:hAnsi="Arial" w:cs="Arial"/>
          <w:color w:val="000000" w:themeColor="text1"/>
          <w:sz w:val="20"/>
          <w:szCs w:val="20"/>
        </w:rPr>
        <w:t>restará</w:t>
      </w:r>
      <w:r w:rsidR="004A7FFB" w:rsidRPr="0030503F">
        <w:rPr>
          <w:rFonts w:ascii="Arial" w:hAnsi="Arial" w:cs="Arial"/>
          <w:color w:val="000000" w:themeColor="text1"/>
          <w:sz w:val="20"/>
          <w:szCs w:val="20"/>
        </w:rPr>
        <w:t xml:space="preserve"> al valor de 10</w:t>
      </w:r>
      <w:r w:rsidRPr="0030503F">
        <w:rPr>
          <w:rFonts w:ascii="Arial" w:hAnsi="Arial" w:cs="Arial"/>
          <w:color w:val="000000" w:themeColor="text1"/>
          <w:sz w:val="20"/>
          <w:szCs w:val="20"/>
        </w:rPr>
        <w:t xml:space="preserve">, por lo que su evaluación </w:t>
      </w:r>
      <w:r w:rsidR="005323B5" w:rsidRPr="0030503F">
        <w:rPr>
          <w:rFonts w:ascii="Arial" w:hAnsi="Arial" w:cs="Arial"/>
          <w:color w:val="000000" w:themeColor="text1"/>
          <w:sz w:val="20"/>
          <w:szCs w:val="20"/>
        </w:rPr>
        <w:t>trimestral</w:t>
      </w:r>
      <w:r w:rsidRPr="0030503F">
        <w:rPr>
          <w:rFonts w:ascii="Arial" w:hAnsi="Arial" w:cs="Arial"/>
          <w:color w:val="000000" w:themeColor="text1"/>
          <w:sz w:val="20"/>
          <w:szCs w:val="20"/>
        </w:rPr>
        <w:t xml:space="preserve"> de este rubro sería de 8.5. Si el funcionario no tuvo faltas ni retardos, la casilla </w:t>
      </w:r>
      <w:r w:rsidRPr="0030503F">
        <w:rPr>
          <w:rFonts w:ascii="Arial" w:hAnsi="Arial" w:cs="Arial"/>
          <w:b/>
          <w:color w:val="000000" w:themeColor="text1"/>
          <w:sz w:val="20"/>
          <w:szCs w:val="20"/>
        </w:rPr>
        <w:t>permanecerá en blanco</w:t>
      </w:r>
      <w:r w:rsidRPr="0030503F">
        <w:rPr>
          <w:rFonts w:ascii="Arial" w:hAnsi="Arial" w:cs="Arial"/>
          <w:color w:val="000000" w:themeColor="text1"/>
          <w:sz w:val="20"/>
          <w:szCs w:val="20"/>
        </w:rPr>
        <w:t xml:space="preserve">. </w:t>
      </w:r>
    </w:p>
    <w:p w:rsidR="004A7FFB" w:rsidRPr="0030503F" w:rsidRDefault="004A7FFB" w:rsidP="00E57C04">
      <w:pPr>
        <w:spacing w:after="0" w:line="240" w:lineRule="auto"/>
        <w:jc w:val="both"/>
        <w:rPr>
          <w:rFonts w:ascii="Arial" w:hAnsi="Arial" w:cs="Arial"/>
          <w:color w:val="000000" w:themeColor="text1"/>
          <w:sz w:val="20"/>
          <w:szCs w:val="20"/>
        </w:rPr>
      </w:pPr>
    </w:p>
    <w:p w:rsidR="00AC31A0" w:rsidRPr="0030503F" w:rsidRDefault="004A7FFB"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La información para </w:t>
      </w:r>
      <w:proofErr w:type="spellStart"/>
      <w:r w:rsidRPr="0030503F">
        <w:rPr>
          <w:rFonts w:ascii="Arial" w:hAnsi="Arial" w:cs="Arial"/>
          <w:color w:val="000000" w:themeColor="text1"/>
          <w:sz w:val="20"/>
          <w:szCs w:val="20"/>
        </w:rPr>
        <w:t>requisitar</w:t>
      </w:r>
      <w:proofErr w:type="spellEnd"/>
      <w:r w:rsidRPr="0030503F">
        <w:rPr>
          <w:rFonts w:ascii="Arial" w:hAnsi="Arial" w:cs="Arial"/>
          <w:color w:val="000000" w:themeColor="text1"/>
          <w:sz w:val="20"/>
          <w:szCs w:val="20"/>
        </w:rPr>
        <w:t xml:space="preserve"> este factor, </w:t>
      </w:r>
      <w:r w:rsidR="00F80645" w:rsidRPr="0030503F">
        <w:rPr>
          <w:rFonts w:ascii="Arial" w:hAnsi="Arial" w:cs="Arial"/>
          <w:color w:val="000000" w:themeColor="text1"/>
          <w:sz w:val="20"/>
          <w:szCs w:val="20"/>
        </w:rPr>
        <w:t>considera</w:t>
      </w:r>
      <w:r w:rsidRPr="0030503F">
        <w:rPr>
          <w:rFonts w:ascii="Arial" w:hAnsi="Arial" w:cs="Arial"/>
          <w:color w:val="000000" w:themeColor="text1"/>
          <w:sz w:val="20"/>
          <w:szCs w:val="20"/>
        </w:rPr>
        <w:t xml:space="preserve"> los reportes del r</w:t>
      </w:r>
      <w:r w:rsidR="00AE2C97" w:rsidRPr="0030503F">
        <w:rPr>
          <w:rFonts w:ascii="Arial" w:hAnsi="Arial" w:cs="Arial"/>
          <w:color w:val="000000" w:themeColor="text1"/>
          <w:sz w:val="20"/>
          <w:szCs w:val="20"/>
        </w:rPr>
        <w:t>esponsable</w:t>
      </w:r>
      <w:r w:rsidRPr="0030503F">
        <w:rPr>
          <w:rFonts w:ascii="Arial" w:hAnsi="Arial" w:cs="Arial"/>
          <w:color w:val="000000" w:themeColor="text1"/>
          <w:sz w:val="20"/>
          <w:szCs w:val="20"/>
        </w:rPr>
        <w:t xml:space="preserve"> de Módulo, supervisiones realizadas u observaciones del mismo personal, lo cual deberá ser motivado y fundado.</w:t>
      </w:r>
    </w:p>
    <w:p w:rsidR="001818E9" w:rsidRPr="0030503F" w:rsidRDefault="001818E9" w:rsidP="00E57C04">
      <w:pPr>
        <w:spacing w:after="0"/>
        <w:jc w:val="both"/>
        <w:rPr>
          <w:rFonts w:ascii="Arial" w:hAnsi="Arial" w:cs="Arial"/>
          <w:b/>
          <w:color w:val="000000" w:themeColor="text1"/>
        </w:rPr>
      </w:pPr>
    </w:p>
    <w:p w:rsidR="00557A39" w:rsidRPr="0030503F" w:rsidRDefault="00AE2C97" w:rsidP="00E57C04">
      <w:pPr>
        <w:spacing w:after="0"/>
        <w:jc w:val="both"/>
        <w:rPr>
          <w:rFonts w:ascii="Arial" w:hAnsi="Arial" w:cs="Arial"/>
          <w:b/>
          <w:color w:val="000000" w:themeColor="text1"/>
        </w:rPr>
      </w:pPr>
      <w:r w:rsidRPr="0030503F">
        <w:rPr>
          <w:rFonts w:ascii="Arial" w:hAnsi="Arial" w:cs="Arial"/>
          <w:b/>
          <w:color w:val="000000" w:themeColor="text1"/>
        </w:rPr>
        <w:t xml:space="preserve">2.- </w:t>
      </w:r>
      <w:r w:rsidR="00557A39" w:rsidRPr="0030503F">
        <w:rPr>
          <w:rFonts w:ascii="Arial" w:hAnsi="Arial" w:cs="Arial"/>
          <w:b/>
          <w:color w:val="000000" w:themeColor="text1"/>
        </w:rPr>
        <w:t xml:space="preserve">EVALUACIÓN DEL </w:t>
      </w:r>
      <w:r w:rsidRPr="0030503F">
        <w:rPr>
          <w:rFonts w:ascii="Arial" w:hAnsi="Arial" w:cs="Arial"/>
          <w:b/>
          <w:color w:val="000000" w:themeColor="text1"/>
        </w:rPr>
        <w:t xml:space="preserve">FACTOR ACTITUD DE </w:t>
      </w:r>
      <w:r w:rsidR="00557A39" w:rsidRPr="0030503F">
        <w:rPr>
          <w:rFonts w:ascii="Arial" w:hAnsi="Arial" w:cs="Arial"/>
          <w:b/>
          <w:color w:val="000000" w:themeColor="text1"/>
        </w:rPr>
        <w:t>SERVICIO</w:t>
      </w:r>
    </w:p>
    <w:p w:rsidR="0030503F" w:rsidRPr="004D475B" w:rsidRDefault="0030503F" w:rsidP="00E57C04">
      <w:pPr>
        <w:spacing w:after="0"/>
        <w:jc w:val="both"/>
        <w:rPr>
          <w:rFonts w:ascii="Arial" w:hAnsi="Arial" w:cs="Arial"/>
          <w:b/>
          <w:color w:val="000000" w:themeColor="text1"/>
          <w:sz w:val="24"/>
        </w:rPr>
      </w:pPr>
    </w:p>
    <w:p w:rsidR="00557A39" w:rsidRPr="0030503F" w:rsidRDefault="00557A39"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Este factor se </w:t>
      </w:r>
      <w:r w:rsidR="001818E9" w:rsidRPr="0030503F">
        <w:rPr>
          <w:rFonts w:ascii="Arial" w:hAnsi="Arial" w:cs="Arial"/>
          <w:color w:val="000000" w:themeColor="text1"/>
          <w:sz w:val="20"/>
          <w:szCs w:val="20"/>
        </w:rPr>
        <w:t>obtiene</w:t>
      </w:r>
      <w:r w:rsidRPr="0030503F">
        <w:rPr>
          <w:rFonts w:ascii="Arial" w:hAnsi="Arial" w:cs="Arial"/>
          <w:color w:val="000000" w:themeColor="text1"/>
          <w:sz w:val="20"/>
          <w:szCs w:val="20"/>
        </w:rPr>
        <w:t xml:space="preserve"> a partir de la presentación de quejas ciudadanas al </w:t>
      </w:r>
      <w:r w:rsidR="001818E9" w:rsidRPr="0030503F">
        <w:rPr>
          <w:rFonts w:ascii="Arial" w:hAnsi="Arial" w:cs="Arial"/>
          <w:color w:val="000000" w:themeColor="text1"/>
          <w:sz w:val="20"/>
          <w:szCs w:val="20"/>
        </w:rPr>
        <w:t xml:space="preserve">módulo, </w:t>
      </w:r>
      <w:r w:rsidRPr="0030503F">
        <w:rPr>
          <w:rFonts w:ascii="Arial" w:hAnsi="Arial" w:cs="Arial"/>
          <w:color w:val="000000" w:themeColor="text1"/>
          <w:sz w:val="20"/>
          <w:szCs w:val="20"/>
        </w:rPr>
        <w:t xml:space="preserve">busca </w:t>
      </w:r>
      <w:r w:rsidR="001818E9" w:rsidRPr="0030503F">
        <w:rPr>
          <w:rFonts w:ascii="Arial" w:hAnsi="Arial" w:cs="Arial"/>
          <w:color w:val="000000" w:themeColor="text1"/>
          <w:sz w:val="20"/>
          <w:szCs w:val="20"/>
        </w:rPr>
        <w:t xml:space="preserve">el reconocimiento </w:t>
      </w:r>
      <w:r w:rsidR="00621A95" w:rsidRPr="0030503F">
        <w:rPr>
          <w:rFonts w:ascii="Arial" w:hAnsi="Arial" w:cs="Arial"/>
          <w:color w:val="000000" w:themeColor="text1"/>
          <w:sz w:val="20"/>
          <w:szCs w:val="20"/>
        </w:rPr>
        <w:t xml:space="preserve">y </w:t>
      </w:r>
      <w:r w:rsidR="001818E9" w:rsidRPr="0030503F">
        <w:rPr>
          <w:rFonts w:ascii="Arial" w:hAnsi="Arial" w:cs="Arial"/>
          <w:color w:val="000000" w:themeColor="text1"/>
          <w:sz w:val="20"/>
          <w:szCs w:val="20"/>
        </w:rPr>
        <w:t>la corresponsabilidad del</w:t>
      </w:r>
      <w:r w:rsidRPr="0030503F">
        <w:rPr>
          <w:rFonts w:ascii="Arial" w:hAnsi="Arial" w:cs="Arial"/>
          <w:color w:val="000000" w:themeColor="text1"/>
          <w:sz w:val="20"/>
          <w:szCs w:val="20"/>
        </w:rPr>
        <w:t xml:space="preserve"> equipo de trabajo</w:t>
      </w:r>
      <w:r w:rsidR="001818E9" w:rsidRPr="0030503F">
        <w:rPr>
          <w:rFonts w:ascii="Arial" w:hAnsi="Arial" w:cs="Arial"/>
          <w:color w:val="000000" w:themeColor="text1"/>
          <w:sz w:val="20"/>
          <w:szCs w:val="20"/>
        </w:rPr>
        <w:t>,</w:t>
      </w:r>
      <w:r w:rsidRPr="0030503F">
        <w:rPr>
          <w:rFonts w:ascii="Arial" w:hAnsi="Arial" w:cs="Arial"/>
          <w:color w:val="000000" w:themeColor="text1"/>
          <w:sz w:val="20"/>
          <w:szCs w:val="20"/>
        </w:rPr>
        <w:t xml:space="preserve"> en virtud de que su afectación negativa será en conjunto y no de carácter individual, con el propósito de que </w:t>
      </w:r>
      <w:r w:rsidR="001818E9" w:rsidRPr="0030503F">
        <w:rPr>
          <w:rFonts w:ascii="Arial" w:hAnsi="Arial" w:cs="Arial"/>
          <w:color w:val="000000" w:themeColor="text1"/>
          <w:sz w:val="20"/>
          <w:szCs w:val="20"/>
        </w:rPr>
        <w:t xml:space="preserve">sean los mismos funcionarios </w:t>
      </w:r>
      <w:r w:rsidR="00D73029" w:rsidRPr="0030503F">
        <w:rPr>
          <w:rFonts w:ascii="Arial" w:hAnsi="Arial" w:cs="Arial"/>
          <w:color w:val="000000" w:themeColor="text1"/>
          <w:sz w:val="20"/>
          <w:szCs w:val="20"/>
        </w:rPr>
        <w:t xml:space="preserve">quienes </w:t>
      </w:r>
      <w:r w:rsidR="001818E9" w:rsidRPr="0030503F">
        <w:rPr>
          <w:rFonts w:ascii="Arial" w:hAnsi="Arial" w:cs="Arial"/>
          <w:color w:val="000000" w:themeColor="text1"/>
          <w:sz w:val="20"/>
          <w:szCs w:val="20"/>
        </w:rPr>
        <w:t>reconozcan las oportunidades de mejora conjunta y particular; con el objeto de mejorar o atenuar las posibles fallas en el servicio ofrecido a la ciudadanía.</w:t>
      </w:r>
    </w:p>
    <w:p w:rsidR="001818E9" w:rsidRPr="0030503F" w:rsidRDefault="008B4828" w:rsidP="008B4828">
      <w:pPr>
        <w:rPr>
          <w:rFonts w:ascii="Arial" w:hAnsi="Arial" w:cs="Arial"/>
          <w:color w:val="000000" w:themeColor="text1"/>
          <w:sz w:val="20"/>
          <w:szCs w:val="20"/>
        </w:rPr>
      </w:pPr>
      <w:r>
        <w:rPr>
          <w:rFonts w:ascii="Arial" w:hAnsi="Arial" w:cs="Arial"/>
          <w:color w:val="000000" w:themeColor="text1"/>
          <w:sz w:val="20"/>
          <w:szCs w:val="20"/>
        </w:rPr>
        <w:br w:type="page"/>
      </w:r>
    </w:p>
    <w:p w:rsidR="001818E9" w:rsidRPr="0030503F" w:rsidRDefault="001818E9"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lastRenderedPageBreak/>
        <w:t>Los reportes de quejas ciudadanas serán los registrados por la Dirección de Atención Ciudadana o quejas presentadas directamente en las oficinas distritales, que cuente</w:t>
      </w:r>
      <w:r w:rsidR="00D73029" w:rsidRPr="0030503F">
        <w:rPr>
          <w:rFonts w:ascii="Arial" w:hAnsi="Arial" w:cs="Arial"/>
          <w:color w:val="000000" w:themeColor="text1"/>
          <w:sz w:val="20"/>
          <w:szCs w:val="20"/>
        </w:rPr>
        <w:t>n</w:t>
      </w:r>
      <w:r w:rsidRPr="0030503F">
        <w:rPr>
          <w:rFonts w:ascii="Arial" w:hAnsi="Arial" w:cs="Arial"/>
          <w:color w:val="000000" w:themeColor="text1"/>
          <w:sz w:val="20"/>
          <w:szCs w:val="20"/>
        </w:rPr>
        <w:t xml:space="preserve"> con la evidencia de su presentación y seguimiento; mismas que se clasificarán </w:t>
      </w:r>
      <w:r w:rsidR="00D73029" w:rsidRPr="0030503F">
        <w:rPr>
          <w:rFonts w:ascii="Arial" w:hAnsi="Arial" w:cs="Arial"/>
          <w:color w:val="000000" w:themeColor="text1"/>
          <w:sz w:val="20"/>
          <w:szCs w:val="20"/>
        </w:rPr>
        <w:t xml:space="preserve">en </w:t>
      </w:r>
      <w:r w:rsidRPr="0030503F">
        <w:rPr>
          <w:rFonts w:ascii="Arial" w:hAnsi="Arial" w:cs="Arial"/>
          <w:color w:val="000000" w:themeColor="text1"/>
          <w:sz w:val="20"/>
          <w:szCs w:val="20"/>
        </w:rPr>
        <w:t xml:space="preserve">el formato respecto </w:t>
      </w:r>
      <w:r w:rsidR="00D73029" w:rsidRPr="0030503F">
        <w:rPr>
          <w:rFonts w:ascii="Arial" w:hAnsi="Arial" w:cs="Arial"/>
          <w:color w:val="000000" w:themeColor="text1"/>
          <w:sz w:val="20"/>
          <w:szCs w:val="20"/>
        </w:rPr>
        <w:t>a</w:t>
      </w:r>
      <w:r w:rsidRPr="0030503F">
        <w:rPr>
          <w:rFonts w:ascii="Arial" w:hAnsi="Arial" w:cs="Arial"/>
          <w:color w:val="000000" w:themeColor="text1"/>
          <w:sz w:val="20"/>
          <w:szCs w:val="20"/>
        </w:rPr>
        <w:t>:</w:t>
      </w:r>
    </w:p>
    <w:p w:rsidR="001818E9" w:rsidRPr="0030503F" w:rsidRDefault="001818E9" w:rsidP="00E57C04">
      <w:pPr>
        <w:spacing w:after="0" w:line="240" w:lineRule="auto"/>
        <w:jc w:val="both"/>
        <w:rPr>
          <w:rFonts w:ascii="Arial" w:hAnsi="Arial" w:cs="Arial"/>
          <w:color w:val="000000" w:themeColor="text1"/>
          <w:sz w:val="20"/>
          <w:szCs w:val="20"/>
        </w:rPr>
      </w:pPr>
    </w:p>
    <w:p w:rsidR="001818E9" w:rsidRPr="0030503F" w:rsidRDefault="001818E9" w:rsidP="00E57C04">
      <w:pPr>
        <w:pStyle w:val="Prrafodelista"/>
        <w:numPr>
          <w:ilvl w:val="0"/>
          <w:numId w:val="27"/>
        </w:num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Mal trato, </w:t>
      </w:r>
    </w:p>
    <w:p w:rsidR="001818E9" w:rsidRPr="0030503F" w:rsidRDefault="001818E9" w:rsidP="00E57C04">
      <w:pPr>
        <w:pStyle w:val="Prrafodelista"/>
        <w:numPr>
          <w:ilvl w:val="0"/>
          <w:numId w:val="27"/>
        </w:num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Incumplimiento de horarios,</w:t>
      </w:r>
    </w:p>
    <w:p w:rsidR="001818E9" w:rsidRPr="0030503F" w:rsidRDefault="001818E9" w:rsidP="00E57C04">
      <w:pPr>
        <w:pStyle w:val="Prrafodelista"/>
        <w:numPr>
          <w:ilvl w:val="0"/>
          <w:numId w:val="27"/>
        </w:num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Mala orientaci</w:t>
      </w:r>
      <w:r w:rsidR="00436A1A">
        <w:rPr>
          <w:rFonts w:ascii="Arial" w:hAnsi="Arial" w:cs="Arial"/>
          <w:color w:val="000000" w:themeColor="text1"/>
          <w:sz w:val="20"/>
          <w:szCs w:val="20"/>
        </w:rPr>
        <w:t>ón</w:t>
      </w:r>
    </w:p>
    <w:p w:rsidR="001818E9" w:rsidRPr="0030503F" w:rsidRDefault="001818E9" w:rsidP="00E57C04">
      <w:pPr>
        <w:pStyle w:val="Prrafodelista"/>
        <w:numPr>
          <w:ilvl w:val="0"/>
          <w:numId w:val="27"/>
        </w:num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Otros.</w:t>
      </w:r>
    </w:p>
    <w:p w:rsidR="001818E9" w:rsidRPr="0030503F" w:rsidRDefault="001818E9" w:rsidP="00E57C04">
      <w:pPr>
        <w:spacing w:after="0" w:line="240" w:lineRule="auto"/>
        <w:jc w:val="both"/>
        <w:rPr>
          <w:rFonts w:ascii="Arial" w:hAnsi="Arial" w:cs="Arial"/>
          <w:color w:val="000000" w:themeColor="text1"/>
          <w:sz w:val="20"/>
          <w:szCs w:val="20"/>
        </w:rPr>
      </w:pPr>
    </w:p>
    <w:p w:rsidR="00557A39" w:rsidRPr="0030503F" w:rsidRDefault="001818E9"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Se evaluará con un </w:t>
      </w:r>
      <w:r w:rsidRPr="0030503F">
        <w:rPr>
          <w:rFonts w:ascii="Arial" w:hAnsi="Arial" w:cs="Arial"/>
          <w:b/>
          <w:color w:val="000000" w:themeColor="text1"/>
          <w:sz w:val="20"/>
          <w:szCs w:val="20"/>
        </w:rPr>
        <w:t>valor negativo de (1.0)</w:t>
      </w:r>
      <w:r w:rsidRPr="0030503F">
        <w:rPr>
          <w:rFonts w:ascii="Arial" w:hAnsi="Arial" w:cs="Arial"/>
          <w:color w:val="000000" w:themeColor="text1"/>
          <w:sz w:val="20"/>
          <w:szCs w:val="20"/>
        </w:rPr>
        <w:t>, su registro será nominativo</w:t>
      </w:r>
      <w:r w:rsidR="00D73029" w:rsidRPr="0030503F">
        <w:rPr>
          <w:rFonts w:ascii="Arial" w:hAnsi="Arial" w:cs="Arial"/>
          <w:color w:val="000000" w:themeColor="text1"/>
          <w:sz w:val="20"/>
          <w:szCs w:val="20"/>
        </w:rPr>
        <w:t>,</w:t>
      </w:r>
      <w:r w:rsidRPr="0030503F">
        <w:rPr>
          <w:rFonts w:ascii="Arial" w:hAnsi="Arial" w:cs="Arial"/>
          <w:color w:val="000000" w:themeColor="text1"/>
          <w:sz w:val="20"/>
          <w:szCs w:val="20"/>
        </w:rPr>
        <w:t xml:space="preserve"> de acuerdo a la frecuencia presentada mensualmente, promediándose trimestralmente y semestralmente de manera automática por la formula insertada en la columna de ponderación.</w:t>
      </w:r>
    </w:p>
    <w:p w:rsidR="00557A39" w:rsidRPr="0030503F" w:rsidRDefault="00557A39" w:rsidP="00E57C04">
      <w:pPr>
        <w:spacing w:after="0" w:line="240" w:lineRule="auto"/>
        <w:jc w:val="both"/>
        <w:rPr>
          <w:rFonts w:ascii="Arial" w:hAnsi="Arial" w:cs="Arial"/>
          <w:color w:val="000000" w:themeColor="text1"/>
          <w:sz w:val="20"/>
          <w:szCs w:val="20"/>
        </w:rPr>
      </w:pPr>
    </w:p>
    <w:p w:rsidR="00BD48AA" w:rsidRPr="0030503F" w:rsidRDefault="00E03DB8" w:rsidP="008B4828">
      <w:pPr>
        <w:spacing w:after="0" w:line="240" w:lineRule="auto"/>
        <w:jc w:val="center"/>
        <w:rPr>
          <w:rFonts w:ascii="Arial" w:hAnsi="Arial" w:cs="Arial"/>
          <w:color w:val="000000" w:themeColor="text1"/>
          <w:sz w:val="20"/>
          <w:szCs w:val="20"/>
        </w:rPr>
      </w:pPr>
      <w:r>
        <w:rPr>
          <w:rFonts w:ascii="Arial" w:hAnsi="Arial" w:cs="Arial"/>
          <w:noProof/>
          <w:color w:val="000000" w:themeColor="text1"/>
          <w:lang w:val="es-MX" w:eastAsia="es-MX"/>
        </w:rPr>
        <mc:AlternateContent>
          <mc:Choice Requires="wps">
            <w:drawing>
              <wp:anchor distT="0" distB="0" distL="114300" distR="114300" simplePos="0" relativeHeight="251715584" behindDoc="0" locked="0" layoutInCell="1" allowOverlap="1" wp14:anchorId="6D89B709" wp14:editId="573FCFAD">
                <wp:simplePos x="0" y="0"/>
                <wp:positionH relativeFrom="column">
                  <wp:posOffset>1428115</wp:posOffset>
                </wp:positionH>
                <wp:positionV relativeFrom="paragraph">
                  <wp:posOffset>393065</wp:posOffset>
                </wp:positionV>
                <wp:extent cx="479425" cy="50800"/>
                <wp:effectExtent l="0" t="0" r="15875" b="25400"/>
                <wp:wrapNone/>
                <wp:docPr id="73" name="Rectángulo 73"/>
                <wp:cNvGraphicFramePr/>
                <a:graphic xmlns:a="http://schemas.openxmlformats.org/drawingml/2006/main">
                  <a:graphicData uri="http://schemas.microsoft.com/office/word/2010/wordprocessingShape">
                    <wps:wsp>
                      <wps:cNvSpPr/>
                      <wps:spPr>
                        <a:xfrm>
                          <a:off x="0" y="0"/>
                          <a:ext cx="479425" cy="50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ECF505" id="Rectángulo 73" o:spid="_x0000_s1026" style="position:absolute;margin-left:112.45pt;margin-top:30.95pt;width:37.75pt;height: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" fillcolor="white [3212]" strokecolor="white [3212]" strokeweight="1pt"/>
            </w:pict>
          </mc:Fallback>
        </mc:AlternateContent>
      </w:r>
      <w:r>
        <w:rPr>
          <w:rFonts w:ascii="Arial" w:hAnsi="Arial" w:cs="Arial"/>
          <w:noProof/>
          <w:color w:val="000000" w:themeColor="text1"/>
          <w:lang w:val="es-MX" w:eastAsia="es-MX"/>
        </w:rPr>
        <mc:AlternateContent>
          <mc:Choice Requires="wps">
            <w:drawing>
              <wp:anchor distT="0" distB="0" distL="114300" distR="114300" simplePos="0" relativeHeight="251709440" behindDoc="0" locked="0" layoutInCell="1" allowOverlap="1" wp14:anchorId="623163D7" wp14:editId="1BD01A68">
                <wp:simplePos x="0" y="0"/>
                <wp:positionH relativeFrom="column">
                  <wp:posOffset>3885566</wp:posOffset>
                </wp:positionH>
                <wp:positionV relativeFrom="paragraph">
                  <wp:posOffset>78740</wp:posOffset>
                </wp:positionV>
                <wp:extent cx="558800" cy="120650"/>
                <wp:effectExtent l="0" t="0" r="12700" b="12700"/>
                <wp:wrapNone/>
                <wp:docPr id="70" name="Rectángulo 70"/>
                <wp:cNvGraphicFramePr/>
                <a:graphic xmlns:a="http://schemas.openxmlformats.org/drawingml/2006/main">
                  <a:graphicData uri="http://schemas.microsoft.com/office/word/2010/wordprocessingShape">
                    <wps:wsp>
                      <wps:cNvSpPr/>
                      <wps:spPr>
                        <a:xfrm>
                          <a:off x="0" y="0"/>
                          <a:ext cx="558800" cy="12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8643BD" id="Rectángulo 70" o:spid="_x0000_s1026" style="position:absolute;margin-left:305.95pt;margin-top:6.2pt;width:44pt;height:9.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" fillcolor="white [3212]" strokecolor="white [3212]" strokeweight="1pt"/>
            </w:pict>
          </mc:Fallback>
        </mc:AlternateContent>
      </w:r>
      <w:r w:rsidR="00BD48AA" w:rsidRPr="0030503F">
        <w:rPr>
          <w:rFonts w:ascii="Arial" w:hAnsi="Arial" w:cs="Arial"/>
          <w:noProof/>
          <w:color w:val="000000" w:themeColor="text1"/>
          <w:sz w:val="20"/>
          <w:szCs w:val="20"/>
          <w:lang w:val="es-MX" w:eastAsia="es-MX"/>
        </w:rPr>
        <mc:AlternateContent>
          <mc:Choice Requires="wpg">
            <w:drawing>
              <wp:anchor distT="0" distB="0" distL="114300" distR="114300" simplePos="0" relativeHeight="251695104" behindDoc="0" locked="0" layoutInCell="1" allowOverlap="1">
                <wp:simplePos x="0" y="0"/>
                <wp:positionH relativeFrom="column">
                  <wp:posOffset>1201420</wp:posOffset>
                </wp:positionH>
                <wp:positionV relativeFrom="paragraph">
                  <wp:posOffset>-635</wp:posOffset>
                </wp:positionV>
                <wp:extent cx="2996565" cy="2059305"/>
                <wp:effectExtent l="0" t="0" r="0" b="0"/>
                <wp:wrapNone/>
                <wp:docPr id="27" name="Grupo 27"/>
                <wp:cNvGraphicFramePr/>
                <a:graphic xmlns:a="http://schemas.openxmlformats.org/drawingml/2006/main">
                  <a:graphicData uri="http://schemas.microsoft.com/office/word/2010/wordprocessingGroup">
                    <wpg:wgp>
                      <wpg:cNvGrpSpPr/>
                      <wpg:grpSpPr>
                        <a:xfrm>
                          <a:off x="0" y="0"/>
                          <a:ext cx="2996565" cy="2059305"/>
                          <a:chOff x="0" y="0"/>
                          <a:chExt cx="4103813" cy="3019723"/>
                        </a:xfrm>
                      </wpg:grpSpPr>
                      <pic:pic xmlns:pic="http://schemas.openxmlformats.org/drawingml/2006/picture">
                        <pic:nvPicPr>
                          <pic:cNvPr id="28" name="Imagen 2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0" cy="262255"/>
                          </a:xfrm>
                          <a:prstGeom prst="rect">
                            <a:avLst/>
                          </a:prstGeom>
                          <a:noFill/>
                        </pic:spPr>
                      </pic:pic>
                      <pic:pic xmlns:pic="http://schemas.openxmlformats.org/drawingml/2006/picture">
                        <pic:nvPicPr>
                          <pic:cNvPr id="29" name="Imagen 2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46687" y="1337702"/>
                            <a:ext cx="290829" cy="278766"/>
                          </a:xfrm>
                          <a:prstGeom prst="rect">
                            <a:avLst/>
                          </a:prstGeom>
                          <a:noFill/>
                        </pic:spPr>
                      </pic:pic>
                      <pic:pic xmlns:pic="http://schemas.openxmlformats.org/drawingml/2006/picture">
                        <pic:nvPicPr>
                          <pic:cNvPr id="30" name="Imagen 3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782092" y="1444147"/>
                            <a:ext cx="314960" cy="301625"/>
                          </a:xfrm>
                          <a:prstGeom prst="rect">
                            <a:avLst/>
                          </a:prstGeom>
                          <a:noFill/>
                        </pic:spPr>
                      </pic:pic>
                      <pic:pic xmlns:pic="http://schemas.openxmlformats.org/drawingml/2006/picture">
                        <pic:nvPicPr>
                          <pic:cNvPr id="31" name="Imagen 3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821873" y="1427341"/>
                            <a:ext cx="281940" cy="270511"/>
                          </a:xfrm>
                          <a:prstGeom prst="rect">
                            <a:avLst/>
                          </a:prstGeom>
                          <a:noFill/>
                        </pic:spPr>
                      </pic:pic>
                      <pic:pic xmlns:pic="http://schemas.openxmlformats.org/drawingml/2006/picture">
                        <pic:nvPicPr>
                          <pic:cNvPr id="32" name="Imagen 3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515918" y="2732703"/>
                            <a:ext cx="299085" cy="287020"/>
                          </a:xfrm>
                          <a:prstGeom prst="rect">
                            <a:avLst/>
                          </a:prstGeom>
                          <a:noFill/>
                        </pic:spPr>
                      </pic:pic>
                    </wpg:wgp>
                  </a:graphicData>
                </a:graphic>
              </wp:anchor>
            </w:drawing>
          </mc:Choice>
          <mc:Fallback>
            <w:pict>
              <v:group w14:anchorId="7ABAEDCD" id="Grupo 27" o:spid="_x0000_s1026" style="position:absolute;margin-left:94.6pt;margin-top:-.05pt;width:235.95pt;height:162.15pt;z-index:251695104" coordsize="41038,301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">
                <v:shape id="Imagen 28" o:spid="_x0000_s1027" type="#_x0000_t75" style="position:absolute;width:2730;height:2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X1RC/AAAA2wAAAA8AAABkcnMvZG93bnJldi54bWxET8luwjAQvSPxD9Yg9QYOHGgVMBGLQIl6&#10;YrsP8ZBEicdRbEL69/WhUo9Pb18ng2lET52rLCuYzyIQxLnVFRcKbtfj9AuE88gaG8uk4IccJJvx&#10;aI2xtm8+U3/xhQgh7GJUUHrfxlK6vCSDbmZb4sA9bWfQB9gVUnf4DuGmkYsoWkqDFYeGElval5TX&#10;l5dRMOyw7nfnA6XfxSl7pJ+ZvEeZUh+TYbsC4Wnw/+I/d6oVLMLY8CX8ALn5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HV9UQvwAAANsAAAAPAAAAAAAAAAAAAAAAAJ8CAABk&#10;cnMvZG93bnJldi54bWxQSwUGAAAAAAQABAD3AAAAiwMAAAAA&#10;">
                  <v:imagedata r:id="rId17" o:title=""/>
                  <v:path arrowok="t"/>
                </v:shape>
                <v:shape id="Imagen 29" o:spid="_x0000_s1028" type="#_x0000_t75" style="position:absolute;left:2466;top:13377;width:2909;height:2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NALPEAAAA2wAAAA8AAABkcnMvZG93bnJldi54bWxEj8FqwzAQRO+F/IPYQG+NHB+K40YOISEm&#10;p9AmvfS2WGvLVFoZS0ncfn1VKPQ4zMwbZr2ZnBU3GkPvWcFykYEgbrzuuVPwfjk8FSBCRNZoPZOC&#10;LwqwqWYPayy1v/Mb3c6xEwnCoUQFJsahlDI0hhyGhR+Ik9f60WFMcuykHvGe4M7KPMuepcOe04LB&#10;gXaGms/z1SlYDWza/cdr7+Kpdvb0XdQ7LpR6nE/bFxCRpvgf/msftYJ8Bb9f0g+Q1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FNALPEAAAA2wAAAA8AAAAAAAAAAAAAAAAA&#10;nwIAAGRycy9kb3ducmV2LnhtbFBLBQYAAAAABAAEAPcAAACQAwAAAAA=&#10;">
                  <v:imagedata r:id="rId18" o:title=""/>
                  <v:path arrowok="t"/>
                </v:shape>
                <v:shape id="Imagen 30" o:spid="_x0000_s1029" type="#_x0000_t75" style="position:absolute;left:17820;top:14441;width:3150;height:3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rVjHCAAAA2wAAAA8AAABkcnMvZG93bnJldi54bWxET8uKwjAU3Qv+Q7iCO01HYbAdoww+wAEd&#10;8IGMu0tzbYvNTW2i1r83C2GWh/MeTxtTijvVrrCs4KMfgSBOrS44U3DYL3sjEM4jaywtk4InOZhO&#10;2q0xJto+eEv3nc9ECGGXoILc+yqR0qU5GXR9WxEH7mxrgz7AOpO6xkcIN6UcRNGnNFhwaMixollO&#10;6WV3MwrW183i5+93Psc4bo7mpIfby5GV6naa7y8Qnhr/L367V1rBMKwPX8IPkJ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a1YxwgAAANsAAAAPAAAAAAAAAAAAAAAAAJ8C&#10;AABkcnMvZG93bnJldi54bWxQSwUGAAAAAAQABAD3AAAAjgMAAAAA&#10;">
                  <v:imagedata r:id="rId19" o:title=""/>
                  <v:path arrowok="t"/>
                </v:shape>
                <v:shape id="Imagen 31" o:spid="_x0000_s1030" type="#_x0000_t75" style="position:absolute;left:38218;top:14273;width:2820;height:2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8B6rFAAAA2wAAAA8AAABkcnMvZG93bnJldi54bWxEj0tvwjAQhO+V+h+srcStOJSHIGBQRQX0&#10;woGHxHUVbx4kXqexgcCvr5Eq9TiamW80s0VrKnGlxhWWFfS6EQjixOqCMwXHw+p9DMJ5ZI2VZVJw&#10;JweL+evLDGNtb7yj695nIkDYxagg976OpXRJTgZd19bEwUttY9AH2WRSN3gLcFPJjygaSYMFh4Uc&#10;a1rmlJT7i1GwLAcu+iq3w/PPQ6dpMumvT+ONUp239nMKwlPr/8N/7W+toN+D55fwA+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AeqxQAAANsAAAAPAAAAAAAAAAAAAAAA&#10;AJ8CAABkcnMvZG93bnJldi54bWxQSwUGAAAAAAQABAD3AAAAkQMAAAAA&#10;">
                  <v:imagedata r:id="rId20" o:title=""/>
                  <v:path arrowok="t"/>
                </v:shape>
                <v:shape id="Imagen 32" o:spid="_x0000_s1031" type="#_x0000_t75" style="position:absolute;left:15159;top:27327;width:2991;height:2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K2gLDAAAA2wAAAA8AAABkcnMvZG93bnJldi54bWxEj9FqAjEURN8L/kO4Ql+KZrVQZDWKaAuC&#10;T65+wHVz3SxubtYk1dWvbwShj8PMnGFmi8424ko+1I4VjIYZCOLS6ZorBYf9z2ACIkRkjY1jUnCn&#10;AIt5722GuXY33tG1iJVIEA45KjAxtrmUoTRkMQxdS5y8k/MWY5K+ktrjLcFtI8dZ9iUt1pwWDLa0&#10;MlSei1+roFhvjvwRt1tujw938qPd9/lilHrvd8spiEhd/A+/2hut4HMMzy/pB8j5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raAsMAAADbAAAADwAAAAAAAAAAAAAAAACf&#10;AgAAZHJzL2Rvd25yZXYueG1sUEsFBgAAAAAEAAQA9wAAAI8DAAAAAA==&#10;">
                  <v:imagedata r:id="rId21" o:title=""/>
                  <v:path arrowok="t"/>
                </v:shape>
              </v:group>
            </w:pict>
          </mc:Fallback>
        </mc:AlternateContent>
      </w:r>
      <w:r w:rsidR="001818E9" w:rsidRPr="0030503F">
        <w:rPr>
          <w:rFonts w:ascii="Arial" w:hAnsi="Arial" w:cs="Arial"/>
          <w:noProof/>
          <w:color w:val="000000" w:themeColor="text1"/>
          <w:sz w:val="20"/>
          <w:szCs w:val="20"/>
          <w:lang w:val="es-MX" w:eastAsia="es-MX"/>
        </w:rPr>
        <w:drawing>
          <wp:inline distT="0" distB="0" distL="0" distR="0" wp14:anchorId="16BF5BA7" wp14:editId="462BC3AD">
            <wp:extent cx="3544727" cy="263369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2884" cy="2676906"/>
                    </a:xfrm>
                    <a:prstGeom prst="rect">
                      <a:avLst/>
                    </a:prstGeom>
                  </pic:spPr>
                </pic:pic>
              </a:graphicData>
            </a:graphic>
          </wp:inline>
        </w:drawing>
      </w:r>
    </w:p>
    <w:p w:rsidR="00BD48AA" w:rsidRPr="0030503F" w:rsidRDefault="00BD48AA"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El formato contiene los siguientes apartados:</w:t>
      </w:r>
    </w:p>
    <w:p w:rsidR="00BD48AA" w:rsidRPr="0030503F" w:rsidRDefault="00BD48AA" w:rsidP="00E57C04">
      <w:pPr>
        <w:spacing w:after="0" w:line="240" w:lineRule="auto"/>
        <w:jc w:val="both"/>
        <w:rPr>
          <w:rFonts w:ascii="Arial" w:hAnsi="Arial" w:cs="Arial"/>
          <w:color w:val="000000" w:themeColor="text1"/>
          <w:sz w:val="20"/>
          <w:szCs w:val="20"/>
        </w:rPr>
      </w:pPr>
    </w:p>
    <w:p w:rsidR="00BD48AA" w:rsidRPr="0030503F" w:rsidRDefault="00BD48AA"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1.- </w:t>
      </w:r>
      <w:r w:rsidRPr="0030503F">
        <w:rPr>
          <w:rFonts w:ascii="Arial" w:hAnsi="Arial" w:cs="Arial"/>
          <w:b/>
          <w:color w:val="000000" w:themeColor="text1"/>
          <w:sz w:val="20"/>
          <w:szCs w:val="20"/>
        </w:rPr>
        <w:t>Datos generales del formato aplicado</w:t>
      </w:r>
      <w:r w:rsidRPr="0030503F">
        <w:rPr>
          <w:rFonts w:ascii="Arial" w:hAnsi="Arial" w:cs="Arial"/>
          <w:color w:val="000000" w:themeColor="text1"/>
          <w:sz w:val="20"/>
          <w:szCs w:val="20"/>
        </w:rPr>
        <w:t>. - Datos de llenado automático provenientes del registro previo del formato concentrado de evaluación.</w:t>
      </w:r>
    </w:p>
    <w:p w:rsidR="00BD48AA" w:rsidRPr="0030503F" w:rsidRDefault="00BD48AA" w:rsidP="00E57C04">
      <w:pPr>
        <w:spacing w:after="0" w:line="240" w:lineRule="auto"/>
        <w:jc w:val="both"/>
        <w:rPr>
          <w:rFonts w:ascii="Arial" w:hAnsi="Arial" w:cs="Arial"/>
          <w:color w:val="000000" w:themeColor="text1"/>
          <w:sz w:val="20"/>
          <w:szCs w:val="20"/>
        </w:rPr>
      </w:pPr>
    </w:p>
    <w:p w:rsidR="00BD48AA" w:rsidRPr="0030503F" w:rsidRDefault="00BD48AA"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2.- </w:t>
      </w:r>
      <w:r w:rsidRPr="0030503F">
        <w:rPr>
          <w:rFonts w:ascii="Arial" w:hAnsi="Arial" w:cs="Arial"/>
          <w:b/>
          <w:color w:val="000000" w:themeColor="text1"/>
          <w:sz w:val="20"/>
          <w:szCs w:val="20"/>
        </w:rPr>
        <w:t xml:space="preserve">Periodo evaluado. – </w:t>
      </w:r>
      <w:r w:rsidRPr="0030503F">
        <w:rPr>
          <w:rFonts w:ascii="Arial" w:hAnsi="Arial" w:cs="Arial"/>
          <w:color w:val="000000" w:themeColor="text1"/>
          <w:sz w:val="20"/>
          <w:szCs w:val="20"/>
        </w:rPr>
        <w:t>Distingue el periodo de las quejas presentadas de manera mensual y trimestral.</w:t>
      </w:r>
    </w:p>
    <w:p w:rsidR="00BD48AA" w:rsidRPr="0030503F" w:rsidRDefault="00BD48AA" w:rsidP="00E57C04">
      <w:pPr>
        <w:spacing w:after="0" w:line="240" w:lineRule="auto"/>
        <w:jc w:val="both"/>
        <w:rPr>
          <w:rFonts w:ascii="Arial" w:hAnsi="Arial" w:cs="Arial"/>
          <w:color w:val="000000" w:themeColor="text1"/>
          <w:sz w:val="20"/>
          <w:szCs w:val="20"/>
        </w:rPr>
      </w:pPr>
    </w:p>
    <w:p w:rsidR="00BD48AA" w:rsidRPr="0030503F" w:rsidRDefault="00BD48AA"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3.- </w:t>
      </w:r>
      <w:r w:rsidRPr="0030503F">
        <w:rPr>
          <w:rFonts w:ascii="Arial" w:hAnsi="Arial" w:cs="Arial"/>
          <w:b/>
          <w:color w:val="000000" w:themeColor="text1"/>
          <w:sz w:val="20"/>
          <w:szCs w:val="20"/>
        </w:rPr>
        <w:t>Registro de quejas ciudadanas. –</w:t>
      </w:r>
      <w:r w:rsidRPr="0030503F">
        <w:rPr>
          <w:rFonts w:ascii="Arial" w:hAnsi="Arial" w:cs="Arial"/>
          <w:color w:val="000000" w:themeColor="text1"/>
          <w:sz w:val="20"/>
          <w:szCs w:val="20"/>
        </w:rPr>
        <w:t xml:space="preserve"> Columnas </w:t>
      </w:r>
      <w:r w:rsidR="006150FF" w:rsidRPr="0030503F">
        <w:rPr>
          <w:rFonts w:ascii="Arial" w:hAnsi="Arial" w:cs="Arial"/>
          <w:color w:val="000000" w:themeColor="text1"/>
          <w:sz w:val="20"/>
          <w:szCs w:val="20"/>
        </w:rPr>
        <w:t>habilitadas para registrar</w:t>
      </w:r>
      <w:r w:rsidRPr="0030503F">
        <w:rPr>
          <w:rFonts w:ascii="Arial" w:hAnsi="Arial" w:cs="Arial"/>
          <w:color w:val="000000" w:themeColor="text1"/>
          <w:sz w:val="20"/>
          <w:szCs w:val="20"/>
        </w:rPr>
        <w:t xml:space="preserve"> en </w:t>
      </w:r>
      <w:r w:rsidRPr="0030503F">
        <w:rPr>
          <w:rFonts w:ascii="Arial" w:hAnsi="Arial" w:cs="Arial"/>
          <w:b/>
          <w:color w:val="000000" w:themeColor="text1"/>
          <w:sz w:val="20"/>
          <w:szCs w:val="20"/>
        </w:rPr>
        <w:t>valor nominativo</w:t>
      </w:r>
      <w:r w:rsidR="00D73029" w:rsidRPr="0030503F">
        <w:rPr>
          <w:rFonts w:ascii="Arial" w:hAnsi="Arial" w:cs="Arial"/>
          <w:b/>
          <w:color w:val="000000" w:themeColor="text1"/>
          <w:sz w:val="20"/>
          <w:szCs w:val="20"/>
        </w:rPr>
        <w:t>,</w:t>
      </w:r>
      <w:r w:rsidRPr="0030503F">
        <w:rPr>
          <w:rFonts w:ascii="Arial" w:hAnsi="Arial" w:cs="Arial"/>
          <w:b/>
          <w:color w:val="000000" w:themeColor="text1"/>
          <w:sz w:val="20"/>
          <w:szCs w:val="20"/>
        </w:rPr>
        <w:t xml:space="preserve"> la frecuencia</w:t>
      </w:r>
      <w:r w:rsidRPr="0030503F">
        <w:rPr>
          <w:rFonts w:ascii="Arial" w:hAnsi="Arial" w:cs="Arial"/>
          <w:color w:val="000000" w:themeColor="text1"/>
          <w:sz w:val="20"/>
          <w:szCs w:val="20"/>
        </w:rPr>
        <w:t xml:space="preserve"> presenta por tipo de queja presentada; la ponderación trimestral y </w:t>
      </w:r>
      <w:r w:rsidR="004C6DDC" w:rsidRPr="0030503F">
        <w:rPr>
          <w:rFonts w:ascii="Arial" w:hAnsi="Arial" w:cs="Arial"/>
          <w:color w:val="000000" w:themeColor="text1"/>
          <w:sz w:val="20"/>
          <w:szCs w:val="20"/>
        </w:rPr>
        <w:t>semestral</w:t>
      </w:r>
      <w:r w:rsidRPr="0030503F">
        <w:rPr>
          <w:rFonts w:ascii="Arial" w:hAnsi="Arial" w:cs="Arial"/>
          <w:color w:val="000000" w:themeColor="text1"/>
          <w:sz w:val="20"/>
          <w:szCs w:val="20"/>
        </w:rPr>
        <w:t xml:space="preserve"> </w:t>
      </w:r>
      <w:r w:rsidR="00387F17" w:rsidRPr="0030503F">
        <w:rPr>
          <w:rFonts w:ascii="Arial" w:hAnsi="Arial" w:cs="Arial"/>
          <w:color w:val="000000" w:themeColor="text1"/>
          <w:sz w:val="20"/>
          <w:szCs w:val="20"/>
        </w:rPr>
        <w:t>se calcula automáticamente con la formula asignada al campo de captura.</w:t>
      </w:r>
    </w:p>
    <w:p w:rsidR="00387F17" w:rsidRPr="0030503F" w:rsidRDefault="00387F17" w:rsidP="00E57C04">
      <w:pPr>
        <w:spacing w:after="0" w:line="240" w:lineRule="auto"/>
        <w:jc w:val="both"/>
        <w:rPr>
          <w:rFonts w:ascii="Arial" w:hAnsi="Arial" w:cs="Arial"/>
          <w:color w:val="000000" w:themeColor="text1"/>
          <w:sz w:val="20"/>
          <w:szCs w:val="20"/>
        </w:rPr>
      </w:pPr>
    </w:p>
    <w:p w:rsidR="00BD48AA" w:rsidRPr="0030503F" w:rsidRDefault="00BD48AA"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4.</w:t>
      </w:r>
      <w:r w:rsidR="00D73029" w:rsidRPr="0030503F">
        <w:rPr>
          <w:rFonts w:ascii="Arial" w:hAnsi="Arial" w:cs="Arial"/>
          <w:color w:val="000000" w:themeColor="text1"/>
          <w:sz w:val="20"/>
          <w:szCs w:val="20"/>
        </w:rPr>
        <w:t xml:space="preserve">- </w:t>
      </w:r>
      <w:r w:rsidR="00D73029" w:rsidRPr="0030503F">
        <w:rPr>
          <w:rFonts w:ascii="Arial" w:hAnsi="Arial" w:cs="Arial"/>
          <w:b/>
          <w:color w:val="000000" w:themeColor="text1"/>
          <w:sz w:val="20"/>
          <w:szCs w:val="20"/>
        </w:rPr>
        <w:t>Observaciones</w:t>
      </w:r>
      <w:r w:rsidRPr="0030503F">
        <w:rPr>
          <w:rFonts w:ascii="Arial" w:hAnsi="Arial" w:cs="Arial"/>
          <w:b/>
          <w:color w:val="000000" w:themeColor="text1"/>
          <w:sz w:val="20"/>
          <w:szCs w:val="20"/>
        </w:rPr>
        <w:t>. –</w:t>
      </w:r>
      <w:r w:rsidRPr="0030503F">
        <w:rPr>
          <w:rFonts w:ascii="Arial" w:hAnsi="Arial" w:cs="Arial"/>
          <w:color w:val="000000" w:themeColor="text1"/>
          <w:sz w:val="20"/>
          <w:szCs w:val="20"/>
        </w:rPr>
        <w:t xml:space="preserve"> Se deberá registra</w:t>
      </w:r>
      <w:r w:rsidR="00D73029" w:rsidRPr="0030503F">
        <w:rPr>
          <w:rFonts w:ascii="Arial" w:hAnsi="Arial" w:cs="Arial"/>
          <w:color w:val="000000" w:themeColor="text1"/>
          <w:sz w:val="20"/>
          <w:szCs w:val="20"/>
        </w:rPr>
        <w:t>r</w:t>
      </w:r>
      <w:r w:rsidRPr="0030503F">
        <w:rPr>
          <w:rFonts w:ascii="Arial" w:hAnsi="Arial" w:cs="Arial"/>
          <w:color w:val="000000" w:themeColor="text1"/>
          <w:sz w:val="20"/>
          <w:szCs w:val="20"/>
        </w:rPr>
        <w:t xml:space="preserve"> los datos de referencia de</w:t>
      </w:r>
      <w:r w:rsidR="00DF48B2" w:rsidRPr="0030503F">
        <w:rPr>
          <w:rFonts w:ascii="Arial" w:hAnsi="Arial" w:cs="Arial"/>
          <w:color w:val="000000" w:themeColor="text1"/>
          <w:sz w:val="20"/>
          <w:szCs w:val="20"/>
        </w:rPr>
        <w:t xml:space="preserve"> la queja ciudadana presentada a</w:t>
      </w:r>
      <w:r w:rsidRPr="0030503F">
        <w:rPr>
          <w:rFonts w:ascii="Arial" w:hAnsi="Arial" w:cs="Arial"/>
          <w:color w:val="000000" w:themeColor="text1"/>
          <w:sz w:val="20"/>
          <w:szCs w:val="20"/>
        </w:rPr>
        <w:t>nte la Dirección de Atención C</w:t>
      </w:r>
      <w:r w:rsidR="00DF48B2" w:rsidRPr="0030503F">
        <w:rPr>
          <w:rFonts w:ascii="Arial" w:hAnsi="Arial" w:cs="Arial"/>
          <w:color w:val="000000" w:themeColor="text1"/>
          <w:sz w:val="20"/>
          <w:szCs w:val="20"/>
        </w:rPr>
        <w:t>iudadana</w:t>
      </w:r>
      <w:r w:rsidR="00D73029" w:rsidRPr="0030503F">
        <w:rPr>
          <w:rFonts w:ascii="Arial" w:hAnsi="Arial" w:cs="Arial"/>
          <w:color w:val="000000" w:themeColor="text1"/>
          <w:sz w:val="20"/>
          <w:szCs w:val="20"/>
        </w:rPr>
        <w:t xml:space="preserve"> y</w:t>
      </w:r>
      <w:r w:rsidR="00DF48B2" w:rsidRPr="0030503F">
        <w:rPr>
          <w:rFonts w:ascii="Arial" w:hAnsi="Arial" w:cs="Arial"/>
          <w:color w:val="000000" w:themeColor="text1"/>
          <w:sz w:val="20"/>
          <w:szCs w:val="20"/>
        </w:rPr>
        <w:t xml:space="preserve"> ante las juntas local y distrital ejecutivas.</w:t>
      </w:r>
    </w:p>
    <w:p w:rsidR="00BD48AA" w:rsidRPr="0030503F" w:rsidRDefault="00BD48AA" w:rsidP="00E57C04">
      <w:pPr>
        <w:spacing w:after="0" w:line="240" w:lineRule="auto"/>
        <w:jc w:val="both"/>
        <w:rPr>
          <w:rFonts w:ascii="Arial" w:hAnsi="Arial" w:cs="Arial"/>
          <w:color w:val="000000" w:themeColor="text1"/>
          <w:sz w:val="20"/>
          <w:szCs w:val="20"/>
        </w:rPr>
      </w:pPr>
    </w:p>
    <w:p w:rsidR="00BD48AA" w:rsidRPr="0030503F" w:rsidRDefault="00BD48AA"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5.- </w:t>
      </w:r>
      <w:r w:rsidRPr="0030503F">
        <w:rPr>
          <w:rFonts w:ascii="Arial" w:hAnsi="Arial" w:cs="Arial"/>
          <w:b/>
          <w:color w:val="000000" w:themeColor="text1"/>
          <w:sz w:val="20"/>
          <w:szCs w:val="20"/>
        </w:rPr>
        <w:t>Responsable de la verificación de desempeño</w:t>
      </w:r>
      <w:r w:rsidRPr="0030503F">
        <w:rPr>
          <w:rFonts w:ascii="Arial" w:hAnsi="Arial" w:cs="Arial"/>
          <w:color w:val="000000" w:themeColor="text1"/>
          <w:sz w:val="20"/>
          <w:szCs w:val="20"/>
        </w:rPr>
        <w:t>. - Apartado de nombre y firma de los responsables de llevar a cabo dicha evaluación, para ser recuperadas en la impresión del formato.</w:t>
      </w:r>
    </w:p>
    <w:p w:rsidR="000271DC" w:rsidRPr="0030503F" w:rsidRDefault="000271DC" w:rsidP="00E57C04">
      <w:pPr>
        <w:spacing w:after="0" w:line="240" w:lineRule="auto"/>
        <w:jc w:val="both"/>
        <w:rPr>
          <w:rFonts w:ascii="Arial" w:hAnsi="Arial" w:cs="Arial"/>
          <w:color w:val="000000" w:themeColor="text1"/>
          <w:sz w:val="20"/>
          <w:szCs w:val="20"/>
        </w:rPr>
      </w:pPr>
    </w:p>
    <w:p w:rsidR="00DF48B2" w:rsidRPr="008B4828" w:rsidRDefault="009D2DD6" w:rsidP="008B4828">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Para l</w:t>
      </w:r>
      <w:r w:rsidR="00AE2C97" w:rsidRPr="0030503F">
        <w:rPr>
          <w:rFonts w:ascii="Arial" w:hAnsi="Arial" w:cs="Arial"/>
          <w:color w:val="000000" w:themeColor="text1"/>
          <w:sz w:val="20"/>
          <w:szCs w:val="20"/>
        </w:rPr>
        <w:t xml:space="preserve">a evaluación de este factor </w:t>
      </w:r>
      <w:r w:rsidRPr="0030503F">
        <w:rPr>
          <w:rFonts w:ascii="Arial" w:hAnsi="Arial" w:cs="Arial"/>
          <w:color w:val="000000" w:themeColor="text1"/>
          <w:sz w:val="20"/>
          <w:szCs w:val="20"/>
        </w:rPr>
        <w:t>el Vocal</w:t>
      </w:r>
      <w:r w:rsidR="00AE2C97" w:rsidRPr="0030503F">
        <w:rPr>
          <w:rFonts w:ascii="Arial" w:hAnsi="Arial" w:cs="Arial"/>
          <w:color w:val="000000" w:themeColor="text1"/>
          <w:sz w:val="20"/>
          <w:szCs w:val="20"/>
        </w:rPr>
        <w:t xml:space="preserve"> Distrital del Registro Federal de Electores, </w:t>
      </w:r>
      <w:r w:rsidR="00AE2C97" w:rsidRPr="0030503F">
        <w:rPr>
          <w:rFonts w:ascii="Arial" w:hAnsi="Arial" w:cs="Arial"/>
          <w:b/>
          <w:color w:val="000000" w:themeColor="text1"/>
          <w:sz w:val="20"/>
          <w:szCs w:val="20"/>
        </w:rPr>
        <w:t>deberá llevar un control de reporte</w:t>
      </w:r>
      <w:r w:rsidR="000271DC" w:rsidRPr="0030503F">
        <w:rPr>
          <w:rFonts w:ascii="Arial" w:hAnsi="Arial" w:cs="Arial"/>
          <w:b/>
          <w:color w:val="000000" w:themeColor="text1"/>
          <w:sz w:val="20"/>
          <w:szCs w:val="20"/>
        </w:rPr>
        <w:t>s de las quejas ciudadanas presentad</w:t>
      </w:r>
      <w:r w:rsidR="00D73029" w:rsidRPr="0030503F">
        <w:rPr>
          <w:rFonts w:ascii="Arial" w:hAnsi="Arial" w:cs="Arial"/>
          <w:b/>
          <w:color w:val="000000" w:themeColor="text1"/>
          <w:sz w:val="20"/>
          <w:szCs w:val="20"/>
        </w:rPr>
        <w:t>a</w:t>
      </w:r>
      <w:r w:rsidR="000271DC" w:rsidRPr="0030503F">
        <w:rPr>
          <w:rFonts w:ascii="Arial" w:hAnsi="Arial" w:cs="Arial"/>
          <w:b/>
          <w:color w:val="000000" w:themeColor="text1"/>
          <w:sz w:val="20"/>
          <w:szCs w:val="20"/>
        </w:rPr>
        <w:t>s durante el mes</w:t>
      </w:r>
      <w:r w:rsidR="00AE2C97" w:rsidRPr="0030503F">
        <w:rPr>
          <w:rFonts w:ascii="Arial" w:hAnsi="Arial" w:cs="Arial"/>
          <w:color w:val="000000" w:themeColor="text1"/>
          <w:sz w:val="20"/>
          <w:szCs w:val="20"/>
        </w:rPr>
        <w:t>, así como por</w:t>
      </w:r>
      <w:r w:rsidR="001818E9" w:rsidRPr="0030503F">
        <w:rPr>
          <w:rFonts w:ascii="Arial" w:hAnsi="Arial" w:cs="Arial"/>
          <w:color w:val="000000" w:themeColor="text1"/>
          <w:sz w:val="20"/>
          <w:szCs w:val="20"/>
        </w:rPr>
        <w:t xml:space="preserve"> la Vocalía de la Junta Local, </w:t>
      </w:r>
      <w:r w:rsidR="000271DC" w:rsidRPr="0030503F">
        <w:rPr>
          <w:rFonts w:ascii="Arial" w:hAnsi="Arial" w:cs="Arial"/>
          <w:color w:val="000000" w:themeColor="text1"/>
          <w:sz w:val="20"/>
          <w:szCs w:val="20"/>
        </w:rPr>
        <w:t>derivado</w:t>
      </w:r>
      <w:r w:rsidR="00AE2C97" w:rsidRPr="0030503F">
        <w:rPr>
          <w:rFonts w:ascii="Arial" w:hAnsi="Arial" w:cs="Arial"/>
          <w:color w:val="000000" w:themeColor="text1"/>
          <w:sz w:val="20"/>
          <w:szCs w:val="20"/>
        </w:rPr>
        <w:t xml:space="preserve"> de las observaciones que realice</w:t>
      </w:r>
      <w:r w:rsidR="00D73029" w:rsidRPr="0030503F">
        <w:rPr>
          <w:rFonts w:ascii="Arial" w:hAnsi="Arial" w:cs="Arial"/>
          <w:color w:val="000000" w:themeColor="text1"/>
          <w:sz w:val="20"/>
          <w:szCs w:val="20"/>
        </w:rPr>
        <w:t>,</w:t>
      </w:r>
      <w:r w:rsidR="00AE2C97" w:rsidRPr="0030503F">
        <w:rPr>
          <w:rFonts w:ascii="Arial" w:hAnsi="Arial" w:cs="Arial"/>
          <w:color w:val="000000" w:themeColor="text1"/>
          <w:sz w:val="20"/>
          <w:szCs w:val="20"/>
        </w:rPr>
        <w:t xml:space="preserve"> producto de las supervisiones </w:t>
      </w:r>
      <w:r w:rsidR="000271DC" w:rsidRPr="0030503F">
        <w:rPr>
          <w:rFonts w:ascii="Arial" w:hAnsi="Arial" w:cs="Arial"/>
          <w:color w:val="000000" w:themeColor="text1"/>
          <w:sz w:val="20"/>
          <w:szCs w:val="20"/>
        </w:rPr>
        <w:t>al</w:t>
      </w:r>
      <w:r w:rsidR="00AE2C97" w:rsidRPr="0030503F">
        <w:rPr>
          <w:rFonts w:ascii="Arial" w:hAnsi="Arial" w:cs="Arial"/>
          <w:color w:val="000000" w:themeColor="text1"/>
          <w:sz w:val="20"/>
          <w:szCs w:val="20"/>
        </w:rPr>
        <w:t xml:space="preserve"> Módulo. </w:t>
      </w:r>
    </w:p>
    <w:p w:rsidR="00DF48B2" w:rsidRPr="008B4828" w:rsidRDefault="00DF48B2" w:rsidP="00E57C04">
      <w:pPr>
        <w:spacing w:after="0" w:line="240" w:lineRule="auto"/>
        <w:jc w:val="both"/>
        <w:rPr>
          <w:rFonts w:ascii="Arial" w:hAnsi="Arial" w:cs="Arial"/>
          <w:b/>
          <w:color w:val="000000" w:themeColor="text1"/>
        </w:rPr>
      </w:pPr>
      <w:r w:rsidRPr="008B4828">
        <w:rPr>
          <w:rFonts w:ascii="Arial" w:hAnsi="Arial" w:cs="Arial"/>
          <w:b/>
          <w:color w:val="000000" w:themeColor="text1"/>
        </w:rPr>
        <w:t>3.- EVALUACIÓN DEL FACTOR IMAGEN.</w:t>
      </w:r>
    </w:p>
    <w:p w:rsidR="00DF48B2" w:rsidRPr="004D475B" w:rsidRDefault="00DF48B2" w:rsidP="00E57C04">
      <w:pPr>
        <w:spacing w:after="0" w:line="240" w:lineRule="auto"/>
        <w:jc w:val="both"/>
        <w:rPr>
          <w:rFonts w:ascii="Arial" w:hAnsi="Arial" w:cs="Arial"/>
          <w:color w:val="000000" w:themeColor="text1"/>
          <w:sz w:val="24"/>
        </w:rPr>
      </w:pPr>
    </w:p>
    <w:p w:rsidR="009D2DD6" w:rsidRPr="0030503F" w:rsidRDefault="00DF48B2"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Este factor, </w:t>
      </w:r>
      <w:r w:rsidR="009D2DD6" w:rsidRPr="0030503F">
        <w:rPr>
          <w:rFonts w:ascii="Arial" w:hAnsi="Arial" w:cs="Arial"/>
          <w:color w:val="000000" w:themeColor="text1"/>
          <w:sz w:val="20"/>
          <w:szCs w:val="20"/>
        </w:rPr>
        <w:t>busca</w:t>
      </w:r>
      <w:r w:rsidRPr="0030503F">
        <w:rPr>
          <w:rFonts w:ascii="Arial" w:hAnsi="Arial" w:cs="Arial"/>
          <w:color w:val="000000" w:themeColor="text1"/>
          <w:sz w:val="20"/>
          <w:szCs w:val="20"/>
        </w:rPr>
        <w:t xml:space="preserve"> hacer conciencia en la preservación de la imagen institucional respecto al uso de la indumentaria otorgada al personal de módulos como parte de los requisitos de la operación, </w:t>
      </w:r>
      <w:r w:rsidR="009D2DD6" w:rsidRPr="0030503F">
        <w:rPr>
          <w:rFonts w:ascii="Arial" w:hAnsi="Arial" w:cs="Arial"/>
          <w:color w:val="000000" w:themeColor="text1"/>
          <w:sz w:val="20"/>
          <w:szCs w:val="20"/>
        </w:rPr>
        <w:t xml:space="preserve">de acuerdo </w:t>
      </w:r>
      <w:r w:rsidR="00D73029" w:rsidRPr="0030503F">
        <w:rPr>
          <w:rFonts w:ascii="Arial" w:hAnsi="Arial" w:cs="Arial"/>
          <w:color w:val="000000" w:themeColor="text1"/>
          <w:sz w:val="20"/>
          <w:szCs w:val="20"/>
        </w:rPr>
        <w:t>con el</w:t>
      </w:r>
      <w:r w:rsidR="009D2DD6" w:rsidRPr="0030503F">
        <w:rPr>
          <w:rFonts w:ascii="Arial" w:hAnsi="Arial" w:cs="Arial"/>
          <w:color w:val="000000" w:themeColor="text1"/>
          <w:sz w:val="20"/>
          <w:szCs w:val="20"/>
        </w:rPr>
        <w:t xml:space="preserve"> cronograma establecido en el distrito, los funcionarios están obligados a </w:t>
      </w:r>
      <w:r w:rsidR="00AE2C97" w:rsidRPr="0030503F">
        <w:rPr>
          <w:rFonts w:ascii="Arial" w:hAnsi="Arial" w:cs="Arial"/>
          <w:color w:val="000000" w:themeColor="text1"/>
          <w:sz w:val="20"/>
          <w:szCs w:val="20"/>
        </w:rPr>
        <w:t xml:space="preserve">portar </w:t>
      </w:r>
      <w:r w:rsidR="009D2DD6" w:rsidRPr="0030503F">
        <w:rPr>
          <w:rFonts w:ascii="Arial" w:hAnsi="Arial" w:cs="Arial"/>
          <w:color w:val="000000" w:themeColor="text1"/>
          <w:sz w:val="20"/>
          <w:szCs w:val="20"/>
        </w:rPr>
        <w:t>el tipo de prenda señalada por día</w:t>
      </w:r>
      <w:r w:rsidR="00D73029" w:rsidRPr="0030503F">
        <w:rPr>
          <w:rFonts w:ascii="Arial" w:hAnsi="Arial" w:cs="Arial"/>
          <w:color w:val="000000" w:themeColor="text1"/>
          <w:sz w:val="20"/>
          <w:szCs w:val="20"/>
        </w:rPr>
        <w:t>,</w:t>
      </w:r>
      <w:r w:rsidR="009D2DD6" w:rsidRPr="0030503F">
        <w:rPr>
          <w:rFonts w:ascii="Arial" w:hAnsi="Arial" w:cs="Arial"/>
          <w:color w:val="000000" w:themeColor="text1"/>
          <w:sz w:val="20"/>
          <w:szCs w:val="20"/>
        </w:rPr>
        <w:t xml:space="preserve"> en la operación del módulo.</w:t>
      </w:r>
    </w:p>
    <w:p w:rsidR="009D2DD6" w:rsidRPr="0030503F" w:rsidRDefault="009D2DD6" w:rsidP="00E57C04">
      <w:pPr>
        <w:spacing w:after="0" w:line="240" w:lineRule="auto"/>
        <w:jc w:val="both"/>
        <w:rPr>
          <w:rFonts w:ascii="Arial" w:hAnsi="Arial" w:cs="Arial"/>
          <w:color w:val="000000" w:themeColor="text1"/>
          <w:sz w:val="20"/>
          <w:szCs w:val="20"/>
        </w:rPr>
      </w:pPr>
    </w:p>
    <w:p w:rsidR="009D2DD6" w:rsidRPr="0030503F" w:rsidRDefault="009D2DD6"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El valor de </w:t>
      </w:r>
      <w:r w:rsidRPr="0030503F">
        <w:rPr>
          <w:rFonts w:ascii="Arial" w:hAnsi="Arial" w:cs="Arial"/>
          <w:b/>
          <w:color w:val="000000" w:themeColor="text1"/>
          <w:sz w:val="20"/>
          <w:szCs w:val="20"/>
        </w:rPr>
        <w:t>afectación negativa es de (0.5)</w:t>
      </w:r>
      <w:r w:rsidRPr="0030503F">
        <w:rPr>
          <w:rFonts w:ascii="Arial" w:hAnsi="Arial" w:cs="Arial"/>
          <w:color w:val="000000" w:themeColor="text1"/>
          <w:sz w:val="20"/>
          <w:szCs w:val="20"/>
        </w:rPr>
        <w:t>, a</w:t>
      </w:r>
      <w:r w:rsidR="00AE2C97" w:rsidRPr="0030503F">
        <w:rPr>
          <w:rFonts w:ascii="Arial" w:hAnsi="Arial" w:cs="Arial"/>
          <w:color w:val="000000" w:themeColor="text1"/>
          <w:sz w:val="20"/>
          <w:szCs w:val="20"/>
        </w:rPr>
        <w:t xml:space="preserve">l igual que los factores anteriores, se </w:t>
      </w:r>
      <w:r w:rsidRPr="0030503F">
        <w:rPr>
          <w:rFonts w:ascii="Arial" w:hAnsi="Arial" w:cs="Arial"/>
          <w:color w:val="000000" w:themeColor="text1"/>
          <w:sz w:val="20"/>
          <w:szCs w:val="20"/>
        </w:rPr>
        <w:t>registra con un valor nominativo la frecuencia de observación mensual, ponderación trimestral y semestral; registrándose en el apartado correspondiente del formato de acuerdo</w:t>
      </w:r>
      <w:r w:rsidR="00D73029" w:rsidRPr="0030503F">
        <w:rPr>
          <w:rFonts w:ascii="Arial" w:hAnsi="Arial" w:cs="Arial"/>
          <w:color w:val="000000" w:themeColor="text1"/>
          <w:sz w:val="20"/>
          <w:szCs w:val="20"/>
        </w:rPr>
        <w:t xml:space="preserve"> a lo siguiente</w:t>
      </w:r>
      <w:r w:rsidRPr="0030503F">
        <w:rPr>
          <w:rFonts w:ascii="Arial" w:hAnsi="Arial" w:cs="Arial"/>
          <w:color w:val="000000" w:themeColor="text1"/>
          <w:sz w:val="20"/>
          <w:szCs w:val="20"/>
        </w:rPr>
        <w:t>:</w:t>
      </w:r>
    </w:p>
    <w:p w:rsidR="009D2DD6" w:rsidRPr="0030503F" w:rsidRDefault="009D2DD6" w:rsidP="00E57C04">
      <w:pPr>
        <w:spacing w:after="0" w:line="240" w:lineRule="auto"/>
        <w:jc w:val="both"/>
        <w:rPr>
          <w:rFonts w:ascii="Arial" w:hAnsi="Arial" w:cs="Arial"/>
          <w:color w:val="000000" w:themeColor="text1"/>
          <w:sz w:val="20"/>
          <w:szCs w:val="20"/>
        </w:rPr>
      </w:pPr>
    </w:p>
    <w:p w:rsidR="009D2DD6" w:rsidRPr="0030503F" w:rsidRDefault="009D2DD6"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1.- </w:t>
      </w:r>
      <w:r w:rsidRPr="0030503F">
        <w:rPr>
          <w:rFonts w:ascii="Arial" w:hAnsi="Arial" w:cs="Arial"/>
          <w:b/>
          <w:color w:val="000000" w:themeColor="text1"/>
          <w:sz w:val="20"/>
          <w:szCs w:val="20"/>
        </w:rPr>
        <w:t>Datos generales del formato aplicado</w:t>
      </w:r>
      <w:r w:rsidRPr="0030503F">
        <w:rPr>
          <w:rFonts w:ascii="Arial" w:hAnsi="Arial" w:cs="Arial"/>
          <w:color w:val="000000" w:themeColor="text1"/>
          <w:sz w:val="20"/>
          <w:szCs w:val="20"/>
        </w:rPr>
        <w:t>. - Datos de llenado automático provenientes del registro previo del formato concentrado de evaluación.</w:t>
      </w:r>
    </w:p>
    <w:p w:rsidR="009D2DD6" w:rsidRPr="0030503F" w:rsidRDefault="009D2DD6" w:rsidP="00E57C04">
      <w:pPr>
        <w:spacing w:after="0" w:line="240" w:lineRule="auto"/>
        <w:jc w:val="both"/>
        <w:rPr>
          <w:rFonts w:ascii="Arial" w:hAnsi="Arial" w:cs="Arial"/>
          <w:color w:val="000000" w:themeColor="text1"/>
          <w:sz w:val="20"/>
          <w:szCs w:val="20"/>
        </w:rPr>
      </w:pPr>
    </w:p>
    <w:p w:rsidR="009D2DD6" w:rsidRPr="0030503F" w:rsidRDefault="009D2DD6"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2.- </w:t>
      </w:r>
      <w:r w:rsidRPr="0030503F">
        <w:rPr>
          <w:rFonts w:ascii="Arial" w:hAnsi="Arial" w:cs="Arial"/>
          <w:b/>
          <w:color w:val="000000" w:themeColor="text1"/>
          <w:sz w:val="20"/>
          <w:szCs w:val="20"/>
        </w:rPr>
        <w:t xml:space="preserve">Nombre de los evaluados. - </w:t>
      </w:r>
      <w:r w:rsidRPr="0030503F">
        <w:rPr>
          <w:rFonts w:ascii="Arial" w:hAnsi="Arial" w:cs="Arial"/>
          <w:color w:val="000000" w:themeColor="text1"/>
          <w:sz w:val="20"/>
          <w:szCs w:val="20"/>
        </w:rPr>
        <w:t xml:space="preserve">Registro </w:t>
      </w:r>
      <w:r w:rsidR="00CD4E01" w:rsidRPr="0030503F">
        <w:rPr>
          <w:rFonts w:ascii="Arial" w:hAnsi="Arial" w:cs="Arial"/>
          <w:color w:val="000000" w:themeColor="text1"/>
          <w:sz w:val="20"/>
          <w:szCs w:val="20"/>
        </w:rPr>
        <w:t>automáticos provenientes</w:t>
      </w:r>
      <w:r w:rsidRPr="0030503F">
        <w:rPr>
          <w:rFonts w:ascii="Arial" w:hAnsi="Arial" w:cs="Arial"/>
          <w:color w:val="000000" w:themeColor="text1"/>
          <w:sz w:val="20"/>
          <w:szCs w:val="20"/>
        </w:rPr>
        <w:t xml:space="preserve"> del registro previo del formato concentrado de evaluación.</w:t>
      </w:r>
    </w:p>
    <w:p w:rsidR="009D2DD6" w:rsidRPr="0030503F" w:rsidRDefault="009D2DD6" w:rsidP="00E57C04">
      <w:pPr>
        <w:spacing w:after="0" w:line="240" w:lineRule="auto"/>
        <w:jc w:val="both"/>
        <w:rPr>
          <w:rFonts w:ascii="Arial" w:hAnsi="Arial" w:cs="Arial"/>
          <w:color w:val="000000" w:themeColor="text1"/>
          <w:sz w:val="20"/>
          <w:szCs w:val="20"/>
        </w:rPr>
      </w:pPr>
    </w:p>
    <w:p w:rsidR="009D2DD6" w:rsidRPr="0030503F" w:rsidRDefault="009D2DD6"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3.- </w:t>
      </w:r>
      <w:r w:rsidRPr="0030503F">
        <w:rPr>
          <w:rFonts w:ascii="Arial" w:hAnsi="Arial" w:cs="Arial"/>
          <w:b/>
          <w:color w:val="000000" w:themeColor="text1"/>
          <w:sz w:val="20"/>
          <w:szCs w:val="20"/>
        </w:rPr>
        <w:t xml:space="preserve">Registro de </w:t>
      </w:r>
      <w:r w:rsidR="006150FF" w:rsidRPr="0030503F">
        <w:rPr>
          <w:rFonts w:ascii="Arial" w:hAnsi="Arial" w:cs="Arial"/>
          <w:b/>
          <w:color w:val="000000" w:themeColor="text1"/>
          <w:sz w:val="20"/>
          <w:szCs w:val="20"/>
        </w:rPr>
        <w:t>afectación de incumplimiento de imagen</w:t>
      </w:r>
      <w:r w:rsidRPr="0030503F">
        <w:rPr>
          <w:rFonts w:ascii="Arial" w:hAnsi="Arial" w:cs="Arial"/>
          <w:b/>
          <w:color w:val="000000" w:themeColor="text1"/>
          <w:sz w:val="20"/>
          <w:szCs w:val="20"/>
        </w:rPr>
        <w:t>. –</w:t>
      </w:r>
      <w:r w:rsidRPr="0030503F">
        <w:rPr>
          <w:rFonts w:ascii="Arial" w:hAnsi="Arial" w:cs="Arial"/>
          <w:color w:val="000000" w:themeColor="text1"/>
          <w:sz w:val="20"/>
          <w:szCs w:val="20"/>
        </w:rPr>
        <w:t xml:space="preserve"> Columnas </w:t>
      </w:r>
      <w:r w:rsidR="006150FF" w:rsidRPr="0030503F">
        <w:rPr>
          <w:rFonts w:ascii="Arial" w:hAnsi="Arial" w:cs="Arial"/>
          <w:color w:val="000000" w:themeColor="text1"/>
          <w:sz w:val="20"/>
          <w:szCs w:val="20"/>
        </w:rPr>
        <w:t>habilitadas para registrar</w:t>
      </w:r>
      <w:r w:rsidRPr="0030503F">
        <w:rPr>
          <w:rFonts w:ascii="Arial" w:hAnsi="Arial" w:cs="Arial"/>
          <w:color w:val="000000" w:themeColor="text1"/>
          <w:sz w:val="20"/>
          <w:szCs w:val="20"/>
        </w:rPr>
        <w:t xml:space="preserve"> en </w:t>
      </w:r>
      <w:r w:rsidRPr="0030503F">
        <w:rPr>
          <w:rFonts w:ascii="Arial" w:hAnsi="Arial" w:cs="Arial"/>
          <w:b/>
          <w:color w:val="000000" w:themeColor="text1"/>
          <w:sz w:val="20"/>
          <w:szCs w:val="20"/>
        </w:rPr>
        <w:t xml:space="preserve">valor nominativo la </w:t>
      </w:r>
      <w:r w:rsidR="006150FF" w:rsidRPr="0030503F">
        <w:rPr>
          <w:rFonts w:ascii="Arial" w:hAnsi="Arial" w:cs="Arial"/>
          <w:b/>
          <w:color w:val="000000" w:themeColor="text1"/>
          <w:sz w:val="20"/>
          <w:szCs w:val="20"/>
        </w:rPr>
        <w:t>frecuencia</w:t>
      </w:r>
      <w:r w:rsidR="006150FF" w:rsidRPr="0030503F">
        <w:rPr>
          <w:rFonts w:ascii="Arial" w:hAnsi="Arial" w:cs="Arial"/>
          <w:color w:val="000000" w:themeColor="text1"/>
          <w:sz w:val="20"/>
          <w:szCs w:val="20"/>
        </w:rPr>
        <w:t>;</w:t>
      </w:r>
      <w:r w:rsidRPr="0030503F">
        <w:rPr>
          <w:rFonts w:ascii="Arial" w:hAnsi="Arial" w:cs="Arial"/>
          <w:color w:val="000000" w:themeColor="text1"/>
          <w:sz w:val="20"/>
          <w:szCs w:val="20"/>
        </w:rPr>
        <w:t xml:space="preserve"> la ponderación trimestral y </w:t>
      </w:r>
      <w:r w:rsidR="004C6DDC" w:rsidRPr="0030503F">
        <w:rPr>
          <w:rFonts w:ascii="Arial" w:hAnsi="Arial" w:cs="Arial"/>
          <w:color w:val="000000" w:themeColor="text1"/>
          <w:sz w:val="20"/>
          <w:szCs w:val="20"/>
        </w:rPr>
        <w:t>semestral</w:t>
      </w:r>
      <w:r w:rsidRPr="0030503F">
        <w:rPr>
          <w:rFonts w:ascii="Arial" w:hAnsi="Arial" w:cs="Arial"/>
          <w:color w:val="000000" w:themeColor="text1"/>
          <w:sz w:val="20"/>
          <w:szCs w:val="20"/>
        </w:rPr>
        <w:t xml:space="preserve"> </w:t>
      </w:r>
      <w:r w:rsidR="00387F17" w:rsidRPr="0030503F">
        <w:rPr>
          <w:rFonts w:ascii="Arial" w:hAnsi="Arial" w:cs="Arial"/>
          <w:color w:val="000000" w:themeColor="text1"/>
          <w:sz w:val="20"/>
          <w:szCs w:val="20"/>
        </w:rPr>
        <w:t>se calcula automáticamente con la formula asignada al campo de captura.</w:t>
      </w:r>
    </w:p>
    <w:p w:rsidR="009D2DD6" w:rsidRPr="0030503F" w:rsidRDefault="009D2DD6" w:rsidP="00E57C04">
      <w:pPr>
        <w:spacing w:after="0" w:line="240" w:lineRule="auto"/>
        <w:jc w:val="both"/>
        <w:rPr>
          <w:rFonts w:ascii="Arial" w:hAnsi="Arial" w:cs="Arial"/>
          <w:color w:val="000000" w:themeColor="text1"/>
          <w:sz w:val="20"/>
          <w:szCs w:val="20"/>
        </w:rPr>
      </w:pPr>
    </w:p>
    <w:p w:rsidR="006150FF" w:rsidRPr="0030503F" w:rsidRDefault="009D2DD6"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4.</w:t>
      </w:r>
      <w:r w:rsidR="00035FA5" w:rsidRPr="0030503F">
        <w:rPr>
          <w:rFonts w:ascii="Arial" w:hAnsi="Arial" w:cs="Arial"/>
          <w:color w:val="000000" w:themeColor="text1"/>
          <w:sz w:val="20"/>
          <w:szCs w:val="20"/>
        </w:rPr>
        <w:t xml:space="preserve">- </w:t>
      </w:r>
      <w:r w:rsidR="00035FA5" w:rsidRPr="0030503F">
        <w:rPr>
          <w:rFonts w:ascii="Arial" w:hAnsi="Arial" w:cs="Arial"/>
          <w:b/>
          <w:color w:val="000000" w:themeColor="text1"/>
          <w:sz w:val="20"/>
          <w:szCs w:val="20"/>
        </w:rPr>
        <w:t>Observaciones</w:t>
      </w:r>
      <w:r w:rsidRPr="0030503F">
        <w:rPr>
          <w:rFonts w:ascii="Arial" w:hAnsi="Arial" w:cs="Arial"/>
          <w:b/>
          <w:color w:val="000000" w:themeColor="text1"/>
          <w:sz w:val="20"/>
          <w:szCs w:val="20"/>
        </w:rPr>
        <w:t>. –</w:t>
      </w:r>
      <w:r w:rsidRPr="0030503F">
        <w:rPr>
          <w:rFonts w:ascii="Arial" w:hAnsi="Arial" w:cs="Arial"/>
          <w:color w:val="000000" w:themeColor="text1"/>
          <w:sz w:val="20"/>
          <w:szCs w:val="20"/>
        </w:rPr>
        <w:t xml:space="preserve"> Se deberá </w:t>
      </w:r>
      <w:r w:rsidR="006150FF" w:rsidRPr="0030503F">
        <w:rPr>
          <w:rFonts w:ascii="Arial" w:hAnsi="Arial" w:cs="Arial"/>
          <w:color w:val="000000" w:themeColor="text1"/>
          <w:sz w:val="20"/>
          <w:szCs w:val="20"/>
        </w:rPr>
        <w:t>registrar el motivo u observación del registro con el valor negativo en dicho factor, señalando las circunstancias de tiempo, modo y lugar, en su caso hacer referencia si se cuenta con constancia documental del suceso observado.</w:t>
      </w:r>
    </w:p>
    <w:p w:rsidR="006150FF" w:rsidRPr="0030503F" w:rsidRDefault="006150FF" w:rsidP="00E57C04">
      <w:pPr>
        <w:spacing w:after="0" w:line="240" w:lineRule="auto"/>
        <w:jc w:val="both"/>
        <w:rPr>
          <w:rFonts w:ascii="Arial" w:hAnsi="Arial" w:cs="Arial"/>
          <w:color w:val="000000" w:themeColor="text1"/>
          <w:sz w:val="20"/>
          <w:szCs w:val="20"/>
        </w:rPr>
      </w:pPr>
    </w:p>
    <w:p w:rsidR="009D2DD6" w:rsidRPr="0030503F" w:rsidRDefault="009D2DD6"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5.- </w:t>
      </w:r>
      <w:r w:rsidRPr="0030503F">
        <w:rPr>
          <w:rFonts w:ascii="Arial" w:hAnsi="Arial" w:cs="Arial"/>
          <w:b/>
          <w:color w:val="000000" w:themeColor="text1"/>
          <w:sz w:val="20"/>
          <w:szCs w:val="20"/>
        </w:rPr>
        <w:t>Responsable de la verificación de desempeño</w:t>
      </w:r>
      <w:r w:rsidRPr="0030503F">
        <w:rPr>
          <w:rFonts w:ascii="Arial" w:hAnsi="Arial" w:cs="Arial"/>
          <w:color w:val="000000" w:themeColor="text1"/>
          <w:sz w:val="20"/>
          <w:szCs w:val="20"/>
        </w:rPr>
        <w:t>. - Apartado de nombre y firma de los responsables de llevar a cabo dicha evaluación, para ser recuperadas en la impresión del formato.</w:t>
      </w:r>
    </w:p>
    <w:p w:rsidR="009D2DD6" w:rsidRPr="0030503F" w:rsidRDefault="009D2DD6" w:rsidP="00E57C04">
      <w:pPr>
        <w:spacing w:after="0" w:line="240" w:lineRule="auto"/>
        <w:jc w:val="both"/>
        <w:rPr>
          <w:rFonts w:ascii="Arial" w:hAnsi="Arial" w:cs="Arial"/>
          <w:color w:val="000000" w:themeColor="text1"/>
          <w:sz w:val="20"/>
          <w:szCs w:val="20"/>
        </w:rPr>
      </w:pPr>
    </w:p>
    <w:p w:rsidR="009D2DD6" w:rsidRPr="0030503F" w:rsidRDefault="00E03DB8" w:rsidP="0030503F">
      <w:pPr>
        <w:spacing w:after="0" w:line="240" w:lineRule="auto"/>
        <w:jc w:val="center"/>
        <w:rPr>
          <w:rFonts w:ascii="Arial" w:hAnsi="Arial" w:cs="Arial"/>
          <w:color w:val="000000" w:themeColor="text1"/>
          <w:sz w:val="20"/>
          <w:szCs w:val="20"/>
        </w:rPr>
      </w:pPr>
      <w:r>
        <w:rPr>
          <w:rFonts w:ascii="Arial" w:hAnsi="Arial" w:cs="Arial"/>
          <w:noProof/>
          <w:color w:val="000000" w:themeColor="text1"/>
          <w:lang w:val="es-MX" w:eastAsia="es-MX"/>
        </w:rPr>
        <mc:AlternateContent>
          <mc:Choice Requires="wps">
            <w:drawing>
              <wp:anchor distT="0" distB="0" distL="114300" distR="114300" simplePos="0" relativeHeight="251719680" behindDoc="0" locked="0" layoutInCell="1" allowOverlap="1" wp14:anchorId="456DAD48" wp14:editId="1B9D7641">
                <wp:simplePos x="0" y="0"/>
                <wp:positionH relativeFrom="column">
                  <wp:posOffset>4444366</wp:posOffset>
                </wp:positionH>
                <wp:positionV relativeFrom="paragraph">
                  <wp:posOffset>168275</wp:posOffset>
                </wp:positionV>
                <wp:extent cx="565150" cy="123825"/>
                <wp:effectExtent l="0" t="0" r="25400" b="28575"/>
                <wp:wrapNone/>
                <wp:docPr id="75" name="Rectángulo 75"/>
                <wp:cNvGraphicFramePr/>
                <a:graphic xmlns:a="http://schemas.openxmlformats.org/drawingml/2006/main">
                  <a:graphicData uri="http://schemas.microsoft.com/office/word/2010/wordprocessingShape">
                    <wps:wsp>
                      <wps:cNvSpPr/>
                      <wps:spPr>
                        <a:xfrm>
                          <a:off x="0" y="0"/>
                          <a:ext cx="565150" cy="123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A0F82" id="Rectángulo 75" o:spid="_x0000_s1026" style="position:absolute;margin-left:349.95pt;margin-top:13.25pt;width:44.5pt;height: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" fillcolor="white [3212]" strokecolor="white [3212]" strokeweight="1pt"/>
            </w:pict>
          </mc:Fallback>
        </mc:AlternateContent>
      </w:r>
      <w:r>
        <w:rPr>
          <w:rFonts w:ascii="Arial" w:hAnsi="Arial" w:cs="Arial"/>
          <w:noProof/>
          <w:color w:val="000000" w:themeColor="text1"/>
          <w:lang w:val="es-MX" w:eastAsia="es-MX"/>
        </w:rPr>
        <mc:AlternateContent>
          <mc:Choice Requires="wps">
            <w:drawing>
              <wp:anchor distT="0" distB="0" distL="114300" distR="114300" simplePos="0" relativeHeight="251717632" behindDoc="0" locked="0" layoutInCell="1" allowOverlap="1" wp14:anchorId="6D89B709" wp14:editId="573FCFAD">
                <wp:simplePos x="0" y="0"/>
                <wp:positionH relativeFrom="column">
                  <wp:posOffset>748665</wp:posOffset>
                </wp:positionH>
                <wp:positionV relativeFrom="paragraph">
                  <wp:posOffset>469900</wp:posOffset>
                </wp:positionV>
                <wp:extent cx="479425" cy="50800"/>
                <wp:effectExtent l="0" t="0" r="15875" b="25400"/>
                <wp:wrapNone/>
                <wp:docPr id="74" name="Rectángulo 74"/>
                <wp:cNvGraphicFramePr/>
                <a:graphic xmlns:a="http://schemas.openxmlformats.org/drawingml/2006/main">
                  <a:graphicData uri="http://schemas.microsoft.com/office/word/2010/wordprocessingShape">
                    <wps:wsp>
                      <wps:cNvSpPr/>
                      <wps:spPr>
                        <a:xfrm>
                          <a:off x="0" y="0"/>
                          <a:ext cx="479425" cy="50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1251D3" id="Rectángulo 74" o:spid="_x0000_s1026" style="position:absolute;margin-left:58.95pt;margin-top:37pt;width:37.75pt;height: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" fillcolor="white [3212]" strokecolor="white [3212]" strokeweight="1pt"/>
            </w:pict>
          </mc:Fallback>
        </mc:AlternateContent>
      </w:r>
      <w:r w:rsidR="009D2DD6" w:rsidRPr="0030503F">
        <w:rPr>
          <w:rFonts w:ascii="Arial" w:hAnsi="Arial" w:cs="Arial"/>
          <w:noProof/>
          <w:color w:val="000000" w:themeColor="text1"/>
          <w:sz w:val="20"/>
          <w:szCs w:val="20"/>
          <w:lang w:val="es-MX" w:eastAsia="es-MX"/>
        </w:rPr>
        <mc:AlternateContent>
          <mc:Choice Requires="wpg">
            <w:drawing>
              <wp:anchor distT="0" distB="0" distL="114300" distR="114300" simplePos="0" relativeHeight="251677696" behindDoc="0" locked="0" layoutInCell="1" allowOverlap="1" wp14:anchorId="17FE8B8F" wp14:editId="1B3C99E9">
                <wp:simplePos x="0" y="0"/>
                <wp:positionH relativeFrom="margin">
                  <wp:posOffset>589584</wp:posOffset>
                </wp:positionH>
                <wp:positionV relativeFrom="paragraph">
                  <wp:posOffset>632984</wp:posOffset>
                </wp:positionV>
                <wp:extent cx="3522428" cy="2099144"/>
                <wp:effectExtent l="0" t="0" r="1905" b="0"/>
                <wp:wrapNone/>
                <wp:docPr id="34" name="Grupo 34"/>
                <wp:cNvGraphicFramePr/>
                <a:graphic xmlns:a="http://schemas.openxmlformats.org/drawingml/2006/main">
                  <a:graphicData uri="http://schemas.microsoft.com/office/word/2010/wordprocessingGroup">
                    <wpg:wgp>
                      <wpg:cNvGrpSpPr/>
                      <wpg:grpSpPr>
                        <a:xfrm>
                          <a:off x="0" y="0"/>
                          <a:ext cx="3522428" cy="2099144"/>
                          <a:chOff x="0" y="0"/>
                          <a:chExt cx="4103813" cy="3019723"/>
                        </a:xfrm>
                      </wpg:grpSpPr>
                      <pic:pic xmlns:pic="http://schemas.openxmlformats.org/drawingml/2006/picture">
                        <pic:nvPicPr>
                          <pic:cNvPr id="35" name="Imagen 3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50" cy="262255"/>
                          </a:xfrm>
                          <a:prstGeom prst="rect">
                            <a:avLst/>
                          </a:prstGeom>
                          <a:noFill/>
                        </pic:spPr>
                      </pic:pic>
                      <pic:pic xmlns:pic="http://schemas.openxmlformats.org/drawingml/2006/picture">
                        <pic:nvPicPr>
                          <pic:cNvPr id="36" name="Imagen 3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46687" y="1337702"/>
                            <a:ext cx="290829" cy="278766"/>
                          </a:xfrm>
                          <a:prstGeom prst="rect">
                            <a:avLst/>
                          </a:prstGeom>
                          <a:noFill/>
                        </pic:spPr>
                      </pic:pic>
                      <pic:pic xmlns:pic="http://schemas.openxmlformats.org/drawingml/2006/picture">
                        <pic:nvPicPr>
                          <pic:cNvPr id="37" name="Imagen 3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782092" y="1444147"/>
                            <a:ext cx="314960" cy="301625"/>
                          </a:xfrm>
                          <a:prstGeom prst="rect">
                            <a:avLst/>
                          </a:prstGeom>
                          <a:noFill/>
                        </pic:spPr>
                      </pic:pic>
                      <pic:pic xmlns:pic="http://schemas.openxmlformats.org/drawingml/2006/picture">
                        <pic:nvPicPr>
                          <pic:cNvPr id="38" name="Imagen 3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821873" y="1427341"/>
                            <a:ext cx="281940" cy="270511"/>
                          </a:xfrm>
                          <a:prstGeom prst="rect">
                            <a:avLst/>
                          </a:prstGeom>
                          <a:noFill/>
                        </pic:spPr>
                      </pic:pic>
                      <pic:pic xmlns:pic="http://schemas.openxmlformats.org/drawingml/2006/picture">
                        <pic:nvPicPr>
                          <pic:cNvPr id="39" name="Imagen 3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515918" y="2732703"/>
                            <a:ext cx="299085" cy="28702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66023762" id="Grupo 34" o:spid="_x0000_s1026" style="position:absolute;margin-left:46.4pt;margin-top:49.85pt;width:277.35pt;height:165.3pt;z-index:251677696;mso-position-horizontal-relative:margin;mso-width-relative:margin;mso-height-relative:margin" coordsize="41038,301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">
                <v:shape id="Imagen 35" o:spid="_x0000_s1027" type="#_x0000_t75" style="position:absolute;width:2730;height:2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P7FPEAAAA2wAAAA8AAABkcnMvZG93bnJldi54bWxEj09rwkAUxO+C32F5gre6UbGVNBvxD5WE&#10;ntT2/pp9JsHs25DdxvTbdwsFj8PM/IZJNoNpRE+dqy0rmM8iEMSF1TWXCj4ub09rEM4ja2wsk4If&#10;crBJx6MEY23vfKL+7EsRIOxiVFB538ZSuqIig25mW+LgXW1n0AfZlVJ3eA9w08hFFD1LgzWHhQpb&#10;2ldU3M7fRsGww1u/Ox0oey+P+Vf2ksvPKFdqOhm2ryA8Df4R/m9nWsFyBX9fwg+Q6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yP7FPEAAAA2wAAAA8AAAAAAAAAAAAAAAAA&#10;nwIAAGRycy9kb3ducmV2LnhtbFBLBQYAAAAABAAEAPcAAACQAwAAAAA=&#10;">
                  <v:imagedata r:id="rId17" o:title=""/>
                  <v:path arrowok="t"/>
                </v:shape>
                <v:shape id="Imagen 36" o:spid="_x0000_s1028" type="#_x0000_t75" style="position:absolute;left:2466;top:13377;width:2909;height:2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LAhzDAAAA2wAAAA8AAABkcnMvZG93bnJldi54bWxEj0FrwkAUhO8F/8PyCr01m7YQYswqojT0&#10;JFa9eHtkn9lg9m3IbjXtr3cFocdhZr5hysVoO3GhwbeOFbwlKQji2umWGwWH/edrDsIHZI2dY1Lw&#10;Sx4W88lTiYV2V/6myy40IkLYF6jAhNAXUvrakEWfuJ44eic3WAxRDo3UA14j3HbyPU0zabHluGCw&#10;p5Wh+rz7sQqmPZvT+rhtbdhUttv85dWKc6VensflDESgMfyHH+0vreAjg/uX+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QsCHMMAAADbAAAADwAAAAAAAAAAAAAAAACf&#10;AgAAZHJzL2Rvd25yZXYueG1sUEsFBgAAAAAEAAQA9wAAAI8DAAAAAA==&#10;">
                  <v:imagedata r:id="rId18" o:title=""/>
                  <v:path arrowok="t"/>
                </v:shape>
                <v:shape id="Imagen 37" o:spid="_x0000_s1029" type="#_x0000_t75" style="position:absolute;left:17820;top:14441;width:3150;height:3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CzkXFAAAA2wAAAA8AAABkcnMvZG93bnJldi54bWxEj91qwkAUhO8LfYflCN7VjRVaE12lVAWF&#10;KviD6N0he0yC2bMxu2p8+26h4OUwM98ww3FjSnGj2hWWFXQ7EQji1OqCMwW77eytD8J5ZI2lZVLw&#10;IAfj0evLEBNt77ym28ZnIkDYJagg975KpHRpTgZdx1bEwTvZ2qAPss6krvEe4KaU71H0IQ0WHBZy&#10;rOg7p/S8uRoFP5fldHFYTSYYx83eHHVvfd6zUu1W8zUA4anxz/B/e64V9D7h70v4AXL0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gs5FxQAAANsAAAAPAAAAAAAAAAAAAAAA&#10;AJ8CAABkcnMvZG93bnJldi54bWxQSwUGAAAAAAQABAD3AAAAkQMAAAAA&#10;">
                  <v:imagedata r:id="rId19" o:title=""/>
                  <v:path arrowok="t"/>
                </v:shape>
                <v:shape id="Imagen 38" o:spid="_x0000_s1030" type="#_x0000_t75" style="position:absolute;left:38218;top:14273;width:2820;height:2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GrjfDAAAA2wAAAA8AAABkcnMvZG93bnJldi54bWxET7tuwjAU3ZH4B+sidQOHUiqaxkGIisLC&#10;0LRS16v45tHE12lsIPTr6wGJ8ei8k/VgWnGm3tWWFcxnEQji3OqaSwVfn7vpCoTzyBpby6TgSg7W&#10;6XiUYKzthT/onPlShBB2MSqovO9iKV1ekUE3sx1x4ArbG/QB9qXUPV5CuGnlYxQ9S4M1h4YKO9pW&#10;lDfZySjYNk8uemuOy5/fP10U+cvi/Xu1V+phMmxeQXga/F18cx+0gkUYG76EHyDT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cauN8MAAADbAAAADwAAAAAAAAAAAAAAAACf&#10;AgAAZHJzL2Rvd25yZXYueG1sUEsFBgAAAAAEAAQA9wAAAI8DAAAAAA==&#10;">
                  <v:imagedata r:id="rId20" o:title=""/>
                  <v:path arrowok="t"/>
                </v:shape>
                <v:shape id="Imagen 39" o:spid="_x0000_s1031" type="#_x0000_t75" style="position:absolute;left:15159;top:27327;width:2991;height:2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uSHPDAAAA2wAAAA8AAABkcnMvZG93bnJldi54bWxEj9FqAjEURN+F/kO4hb6IZm1B7GoU0QqC&#10;T679gOvmulnc3KxJqmu/vikIPg4zc4aZLTrbiCv5UDtWMBpmIIhLp2uuFHwfNoMJiBCRNTaOScGd&#10;AizmL70Z5trdeE/XIlYiQTjkqMDE2OZShtKQxTB0LXHyTs5bjEn6SmqPtwS3jXzPsrG0WHNaMNjS&#10;ylB5Ln6sgmK9PXI/7nbcHn/dyY/2X+eLUerttVtOQUTq4jP8aG+1go9P+P+SfoC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K5Ic8MAAADbAAAADwAAAAAAAAAAAAAAAACf&#10;AgAAZHJzL2Rvd25yZXYueG1sUEsFBgAAAAAEAAQA9wAAAI8DAAAAAA==&#10;">
                  <v:imagedata r:id="rId21" o:title=""/>
                  <v:path arrowok="t"/>
                </v:shape>
                <w10:wrap anchorx="margin"/>
              </v:group>
            </w:pict>
          </mc:Fallback>
        </mc:AlternateContent>
      </w:r>
      <w:r w:rsidR="009D2DD6" w:rsidRPr="0030503F">
        <w:rPr>
          <w:rFonts w:ascii="Arial" w:hAnsi="Arial" w:cs="Arial"/>
          <w:noProof/>
          <w:color w:val="000000" w:themeColor="text1"/>
          <w:sz w:val="20"/>
          <w:szCs w:val="20"/>
          <w:lang w:val="es-MX" w:eastAsia="es-MX"/>
        </w:rPr>
        <w:drawing>
          <wp:inline distT="0" distB="0" distL="0" distR="0" wp14:anchorId="7EE93284" wp14:editId="5343FEF8">
            <wp:extent cx="4833241" cy="2973788"/>
            <wp:effectExtent l="152400" t="152400" r="367665" b="3600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2414" cy="3010196"/>
                    </a:xfrm>
                    <a:prstGeom prst="rect">
                      <a:avLst/>
                    </a:prstGeom>
                    <a:ln>
                      <a:noFill/>
                    </a:ln>
                    <a:effectLst>
                      <a:outerShdw blurRad="292100" dist="139700" dir="2700000" algn="tl" rotWithShape="0">
                        <a:srgbClr val="333333">
                          <a:alpha val="65000"/>
                        </a:srgbClr>
                      </a:outerShdw>
                    </a:effectLst>
                  </pic:spPr>
                </pic:pic>
              </a:graphicData>
            </a:graphic>
          </wp:inline>
        </w:drawing>
      </w:r>
    </w:p>
    <w:p w:rsidR="00AE2C97" w:rsidRPr="0030503F" w:rsidRDefault="00035FA5"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El</w:t>
      </w:r>
      <w:r w:rsidR="00AE2C97" w:rsidRPr="0030503F">
        <w:rPr>
          <w:rFonts w:ascii="Arial" w:hAnsi="Arial" w:cs="Arial"/>
          <w:color w:val="000000" w:themeColor="text1"/>
          <w:sz w:val="20"/>
          <w:szCs w:val="20"/>
        </w:rPr>
        <w:t xml:space="preserve"> Responsable de M</w:t>
      </w:r>
      <w:r w:rsidR="006150FF" w:rsidRPr="0030503F">
        <w:rPr>
          <w:rFonts w:ascii="Arial" w:hAnsi="Arial" w:cs="Arial"/>
          <w:color w:val="000000" w:themeColor="text1"/>
          <w:sz w:val="20"/>
          <w:szCs w:val="20"/>
        </w:rPr>
        <w:t>ódulo deberá asentar sus observaciones para la evaluación de este factor, pudiendo ser registrado en el reporte semanal de mesa de trabajo, lo cual deberá ser</w:t>
      </w:r>
      <w:r w:rsidR="00AE2C97" w:rsidRPr="0030503F">
        <w:rPr>
          <w:rFonts w:ascii="Arial" w:hAnsi="Arial" w:cs="Arial"/>
          <w:color w:val="000000" w:themeColor="text1"/>
          <w:sz w:val="20"/>
          <w:szCs w:val="20"/>
        </w:rPr>
        <w:t xml:space="preserve"> corroborado en las supervisiones realiza</w:t>
      </w:r>
      <w:r w:rsidR="00DF48B2" w:rsidRPr="0030503F">
        <w:rPr>
          <w:rFonts w:ascii="Arial" w:hAnsi="Arial" w:cs="Arial"/>
          <w:color w:val="000000" w:themeColor="text1"/>
          <w:sz w:val="20"/>
          <w:szCs w:val="20"/>
        </w:rPr>
        <w:t>das por los vocales distritales</w:t>
      </w:r>
      <w:r w:rsidR="006150FF" w:rsidRPr="0030503F">
        <w:rPr>
          <w:rFonts w:ascii="Arial" w:hAnsi="Arial" w:cs="Arial"/>
          <w:color w:val="000000" w:themeColor="text1"/>
          <w:sz w:val="20"/>
          <w:szCs w:val="20"/>
        </w:rPr>
        <w:t xml:space="preserve"> y en su caso por la Junta Local.</w:t>
      </w:r>
    </w:p>
    <w:p w:rsidR="00387F17" w:rsidRPr="004D475B" w:rsidRDefault="00387F17" w:rsidP="00E57C04">
      <w:pPr>
        <w:spacing w:after="0" w:line="240" w:lineRule="auto"/>
        <w:jc w:val="both"/>
        <w:rPr>
          <w:rFonts w:ascii="Arial" w:hAnsi="Arial" w:cs="Arial"/>
          <w:color w:val="000000" w:themeColor="text1"/>
          <w:sz w:val="24"/>
        </w:rPr>
      </w:pPr>
    </w:p>
    <w:p w:rsidR="00D70CC2" w:rsidRPr="00404C9C" w:rsidRDefault="00382956" w:rsidP="00E57C04">
      <w:pPr>
        <w:spacing w:after="0" w:line="240" w:lineRule="auto"/>
        <w:jc w:val="both"/>
        <w:rPr>
          <w:rFonts w:ascii="Arial" w:hAnsi="Arial" w:cs="Arial"/>
          <w:b/>
          <w:color w:val="000000" w:themeColor="text1"/>
        </w:rPr>
      </w:pPr>
      <w:r w:rsidRPr="00404C9C">
        <w:rPr>
          <w:rFonts w:ascii="Arial" w:hAnsi="Arial" w:cs="Arial"/>
          <w:b/>
          <w:color w:val="000000" w:themeColor="text1"/>
        </w:rPr>
        <w:t>4</w:t>
      </w:r>
      <w:r w:rsidR="006150FF" w:rsidRPr="00404C9C">
        <w:rPr>
          <w:rFonts w:ascii="Arial" w:hAnsi="Arial" w:cs="Arial"/>
          <w:b/>
          <w:color w:val="000000" w:themeColor="text1"/>
        </w:rPr>
        <w:t xml:space="preserve">.- </w:t>
      </w:r>
      <w:r w:rsidR="00D70CC2" w:rsidRPr="00404C9C">
        <w:rPr>
          <w:rFonts w:ascii="Arial" w:hAnsi="Arial" w:cs="Arial"/>
          <w:b/>
          <w:color w:val="000000" w:themeColor="text1"/>
        </w:rPr>
        <w:t xml:space="preserve">EVALUACIÓN DEL </w:t>
      </w:r>
      <w:r w:rsidR="006150FF" w:rsidRPr="00404C9C">
        <w:rPr>
          <w:rFonts w:ascii="Arial" w:hAnsi="Arial" w:cs="Arial"/>
          <w:b/>
          <w:color w:val="000000" w:themeColor="text1"/>
        </w:rPr>
        <w:t>FACTOR DE CUMPLIMIENTO NORMATIVO</w:t>
      </w:r>
    </w:p>
    <w:p w:rsidR="00D70CC2" w:rsidRPr="004D475B" w:rsidRDefault="00D70CC2" w:rsidP="00E57C04">
      <w:pPr>
        <w:spacing w:after="0" w:line="240" w:lineRule="auto"/>
        <w:jc w:val="both"/>
        <w:rPr>
          <w:rFonts w:ascii="Arial" w:hAnsi="Arial" w:cs="Arial"/>
          <w:color w:val="000000" w:themeColor="text1"/>
          <w:sz w:val="24"/>
        </w:rPr>
      </w:pPr>
    </w:p>
    <w:p w:rsidR="00D70CC2" w:rsidRPr="0030503F" w:rsidRDefault="00D70CC2"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De acuerdo </w:t>
      </w:r>
      <w:r w:rsidR="00035FA5" w:rsidRPr="0030503F">
        <w:rPr>
          <w:rFonts w:ascii="Arial" w:hAnsi="Arial" w:cs="Arial"/>
          <w:color w:val="000000" w:themeColor="text1"/>
          <w:sz w:val="20"/>
          <w:szCs w:val="20"/>
        </w:rPr>
        <w:t>con</w:t>
      </w:r>
      <w:r w:rsidRPr="0030503F">
        <w:rPr>
          <w:rFonts w:ascii="Arial" w:hAnsi="Arial" w:cs="Arial"/>
          <w:color w:val="000000" w:themeColor="text1"/>
          <w:sz w:val="20"/>
          <w:szCs w:val="20"/>
        </w:rPr>
        <w:t xml:space="preserve"> lo establecido en el Manual del Modelo de Atención Ciudadana y a los manuales para la Operación del Módulos de Atención Ciudadana vigentes, se establece el rol y responsabilidades de cada figura operativa de la plantilla de módulos, lo cuales deberán de cumplir de acuerdo a los procedimientos y normatividad emitida por la DERFE</w:t>
      </w:r>
      <w:r w:rsidR="00524213" w:rsidRPr="0030503F">
        <w:rPr>
          <w:rFonts w:ascii="Arial" w:hAnsi="Arial" w:cs="Arial"/>
          <w:color w:val="000000" w:themeColor="text1"/>
          <w:sz w:val="20"/>
          <w:szCs w:val="20"/>
        </w:rPr>
        <w:t xml:space="preserve">, además de los acuerdos que emita el Consejo General, la Junta General Ejecutiva y la Comisión Nacional de Vigilancia. </w:t>
      </w:r>
    </w:p>
    <w:p w:rsidR="00D70CC2" w:rsidRPr="0030503F" w:rsidRDefault="00D70CC2" w:rsidP="00E57C04">
      <w:pPr>
        <w:spacing w:after="0" w:line="240" w:lineRule="auto"/>
        <w:jc w:val="both"/>
        <w:rPr>
          <w:rFonts w:ascii="Arial" w:hAnsi="Arial" w:cs="Arial"/>
          <w:color w:val="000000" w:themeColor="text1"/>
          <w:sz w:val="20"/>
          <w:szCs w:val="20"/>
        </w:rPr>
      </w:pPr>
    </w:p>
    <w:p w:rsidR="00D70CC2" w:rsidRPr="0030503F" w:rsidRDefault="00524213"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Por ello, este factor busca identificar, verificar y en su caso corregir las posibles </w:t>
      </w:r>
      <w:r w:rsidRPr="0030503F">
        <w:rPr>
          <w:rFonts w:ascii="Arial" w:hAnsi="Arial" w:cs="Arial"/>
          <w:b/>
          <w:color w:val="000000" w:themeColor="text1"/>
          <w:sz w:val="20"/>
          <w:szCs w:val="20"/>
        </w:rPr>
        <w:t>omisiones y errores</w:t>
      </w:r>
      <w:r w:rsidRPr="0030503F">
        <w:rPr>
          <w:rFonts w:ascii="Arial" w:hAnsi="Arial" w:cs="Arial"/>
          <w:color w:val="000000" w:themeColor="text1"/>
          <w:sz w:val="20"/>
          <w:szCs w:val="20"/>
        </w:rPr>
        <w:t xml:space="preserve"> detectadas en la operación por parte de los funcionarios de módulo, con el propósito de atenuar la recurrencia mediante acciones de capacitación necesarias y en su caso, realizar el deslinde de responsabilidades </w:t>
      </w:r>
      <w:r w:rsidR="00035FA5" w:rsidRPr="0030503F">
        <w:rPr>
          <w:rFonts w:ascii="Arial" w:hAnsi="Arial" w:cs="Arial"/>
          <w:color w:val="000000" w:themeColor="text1"/>
          <w:sz w:val="20"/>
          <w:szCs w:val="20"/>
        </w:rPr>
        <w:t>conforme</w:t>
      </w:r>
      <w:r w:rsidRPr="0030503F">
        <w:rPr>
          <w:rFonts w:ascii="Arial" w:hAnsi="Arial" w:cs="Arial"/>
          <w:color w:val="000000" w:themeColor="text1"/>
          <w:sz w:val="20"/>
          <w:szCs w:val="20"/>
        </w:rPr>
        <w:t xml:space="preserve"> al </w:t>
      </w:r>
      <w:r w:rsidR="00530EE3" w:rsidRPr="0030503F">
        <w:rPr>
          <w:rFonts w:ascii="Arial" w:hAnsi="Arial" w:cs="Arial"/>
          <w:color w:val="000000" w:themeColor="text1"/>
          <w:sz w:val="20"/>
          <w:szCs w:val="20"/>
        </w:rPr>
        <w:t>“Protocolo para la actuación frente a casos de trámites y registros identificados con irregularidades”.</w:t>
      </w:r>
    </w:p>
    <w:p w:rsidR="00D70CC2" w:rsidRPr="0030503F" w:rsidRDefault="00D70CC2" w:rsidP="00E57C04">
      <w:pPr>
        <w:spacing w:after="0" w:line="240" w:lineRule="auto"/>
        <w:jc w:val="both"/>
        <w:rPr>
          <w:rFonts w:ascii="Arial" w:hAnsi="Arial" w:cs="Arial"/>
          <w:color w:val="000000" w:themeColor="text1"/>
          <w:sz w:val="20"/>
          <w:szCs w:val="20"/>
        </w:rPr>
      </w:pPr>
    </w:p>
    <w:p w:rsidR="00530EE3" w:rsidRPr="0030503F" w:rsidRDefault="00530EE3"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La afectación de este factor es de carácter </w:t>
      </w:r>
      <w:r w:rsidR="006150FF" w:rsidRPr="0030503F">
        <w:rPr>
          <w:rFonts w:ascii="Arial" w:hAnsi="Arial" w:cs="Arial"/>
          <w:color w:val="000000" w:themeColor="text1"/>
          <w:sz w:val="20"/>
          <w:szCs w:val="20"/>
        </w:rPr>
        <w:t xml:space="preserve">individual </w:t>
      </w:r>
      <w:r w:rsidRPr="0030503F">
        <w:rPr>
          <w:rFonts w:ascii="Arial" w:hAnsi="Arial" w:cs="Arial"/>
          <w:color w:val="000000" w:themeColor="text1"/>
          <w:sz w:val="20"/>
          <w:szCs w:val="20"/>
        </w:rPr>
        <w:t>al otorgar un</w:t>
      </w:r>
      <w:r w:rsidR="006150FF" w:rsidRPr="0030503F">
        <w:rPr>
          <w:rFonts w:ascii="Arial" w:hAnsi="Arial" w:cs="Arial"/>
          <w:color w:val="000000" w:themeColor="text1"/>
          <w:sz w:val="20"/>
          <w:szCs w:val="20"/>
        </w:rPr>
        <w:t xml:space="preserve"> </w:t>
      </w:r>
      <w:r w:rsidR="006150FF" w:rsidRPr="0030503F">
        <w:rPr>
          <w:rFonts w:ascii="Arial" w:hAnsi="Arial" w:cs="Arial"/>
          <w:b/>
          <w:color w:val="000000" w:themeColor="text1"/>
          <w:sz w:val="20"/>
          <w:szCs w:val="20"/>
        </w:rPr>
        <w:t>valor n</w:t>
      </w:r>
      <w:r w:rsidRPr="0030503F">
        <w:rPr>
          <w:rFonts w:ascii="Arial" w:hAnsi="Arial" w:cs="Arial"/>
          <w:b/>
          <w:color w:val="000000" w:themeColor="text1"/>
          <w:sz w:val="20"/>
          <w:szCs w:val="20"/>
        </w:rPr>
        <w:t>egativo de (1.5)</w:t>
      </w:r>
      <w:r w:rsidRPr="0030503F">
        <w:rPr>
          <w:rFonts w:ascii="Arial" w:hAnsi="Arial" w:cs="Arial"/>
          <w:color w:val="000000" w:themeColor="text1"/>
          <w:sz w:val="20"/>
          <w:szCs w:val="20"/>
        </w:rPr>
        <w:t xml:space="preserve"> al funcionario responsable de la posible omisión o error cometido en los procedimientos inherentes al trámite y expedición de la Credencial para Votar; tales, como en:</w:t>
      </w:r>
    </w:p>
    <w:p w:rsidR="00530EE3" w:rsidRPr="0030503F" w:rsidRDefault="00530EE3" w:rsidP="00E57C04">
      <w:pPr>
        <w:spacing w:after="0" w:line="240" w:lineRule="auto"/>
        <w:jc w:val="both"/>
        <w:rPr>
          <w:rFonts w:ascii="Arial" w:hAnsi="Arial" w:cs="Arial"/>
          <w:color w:val="000000" w:themeColor="text1"/>
          <w:sz w:val="20"/>
          <w:szCs w:val="20"/>
        </w:rPr>
      </w:pPr>
    </w:p>
    <w:p w:rsidR="00530EE3" w:rsidRPr="0030503F" w:rsidRDefault="00530EE3" w:rsidP="00E57C04">
      <w:pPr>
        <w:pStyle w:val="Prrafodelista"/>
        <w:numPr>
          <w:ilvl w:val="0"/>
          <w:numId w:val="28"/>
        </w:num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Inconsistencias identificadas </w:t>
      </w:r>
      <w:r w:rsidR="00035FA5" w:rsidRPr="0030503F">
        <w:rPr>
          <w:rFonts w:ascii="Arial" w:hAnsi="Arial" w:cs="Arial"/>
          <w:color w:val="000000" w:themeColor="text1"/>
          <w:sz w:val="20"/>
          <w:szCs w:val="20"/>
        </w:rPr>
        <w:t>de acuerdo con el</w:t>
      </w:r>
      <w:r w:rsidRPr="0030503F">
        <w:rPr>
          <w:rFonts w:ascii="Arial" w:hAnsi="Arial" w:cs="Arial"/>
          <w:color w:val="000000" w:themeColor="text1"/>
          <w:sz w:val="20"/>
          <w:szCs w:val="20"/>
        </w:rPr>
        <w:t xml:space="preserve"> “Procedimiento para Validación de los Medios de Identificación e Imágenes captadas en Módulo de Atención Ciudadana, Julio 2019. SIIAPE.</w:t>
      </w:r>
    </w:p>
    <w:p w:rsidR="00387F17" w:rsidRPr="0030503F" w:rsidRDefault="00387F17" w:rsidP="00E57C04">
      <w:pPr>
        <w:pStyle w:val="Prrafodelista"/>
        <w:spacing w:after="0" w:line="240" w:lineRule="auto"/>
        <w:jc w:val="both"/>
        <w:rPr>
          <w:rFonts w:ascii="Arial" w:hAnsi="Arial" w:cs="Arial"/>
          <w:color w:val="000000" w:themeColor="text1"/>
          <w:sz w:val="20"/>
          <w:szCs w:val="20"/>
        </w:rPr>
      </w:pPr>
    </w:p>
    <w:p w:rsidR="00530EE3" w:rsidRPr="0030503F" w:rsidRDefault="00530EE3" w:rsidP="00E57C04">
      <w:pPr>
        <w:pStyle w:val="Prrafodelista"/>
        <w:numPr>
          <w:ilvl w:val="0"/>
          <w:numId w:val="28"/>
        </w:num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Generación de validación de Datos Personales o Domicilios Presuntamente Irregulares.</w:t>
      </w:r>
    </w:p>
    <w:p w:rsidR="00387F17" w:rsidRPr="0030503F" w:rsidRDefault="00387F17" w:rsidP="00E57C04">
      <w:pPr>
        <w:pStyle w:val="Prrafodelista"/>
        <w:spacing w:after="0"/>
        <w:rPr>
          <w:rFonts w:ascii="Arial" w:hAnsi="Arial" w:cs="Arial"/>
          <w:color w:val="000000" w:themeColor="text1"/>
          <w:sz w:val="20"/>
          <w:szCs w:val="20"/>
        </w:rPr>
      </w:pPr>
    </w:p>
    <w:p w:rsidR="00530EE3" w:rsidRPr="0030503F" w:rsidRDefault="00530EE3" w:rsidP="00E57C04">
      <w:pPr>
        <w:pStyle w:val="Prrafodelista"/>
        <w:numPr>
          <w:ilvl w:val="0"/>
          <w:numId w:val="28"/>
        </w:num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Captación de huellas e imágenes que generen rechazo producto de mala captura de imágenes.</w:t>
      </w:r>
    </w:p>
    <w:p w:rsidR="00387F17" w:rsidRPr="0030503F" w:rsidRDefault="00387F17" w:rsidP="00E57C04">
      <w:pPr>
        <w:pStyle w:val="Prrafodelista"/>
        <w:spacing w:after="0" w:line="240" w:lineRule="auto"/>
        <w:jc w:val="both"/>
        <w:rPr>
          <w:rFonts w:ascii="Arial" w:hAnsi="Arial" w:cs="Arial"/>
          <w:color w:val="000000" w:themeColor="text1"/>
          <w:sz w:val="20"/>
          <w:szCs w:val="20"/>
        </w:rPr>
      </w:pPr>
    </w:p>
    <w:p w:rsidR="00530EE3" w:rsidRPr="0030503F" w:rsidRDefault="00530EE3" w:rsidP="00E57C04">
      <w:pPr>
        <w:pStyle w:val="Prrafodelista"/>
        <w:numPr>
          <w:ilvl w:val="0"/>
          <w:numId w:val="28"/>
        </w:num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Los </w:t>
      </w:r>
      <w:r w:rsidR="004C6DDC" w:rsidRPr="0030503F">
        <w:rPr>
          <w:rFonts w:ascii="Arial" w:hAnsi="Arial" w:cs="Arial"/>
          <w:color w:val="000000" w:themeColor="text1"/>
          <w:sz w:val="20"/>
          <w:szCs w:val="20"/>
        </w:rPr>
        <w:t xml:space="preserve">establecido </w:t>
      </w:r>
      <w:r w:rsidRPr="0030503F">
        <w:rPr>
          <w:rFonts w:ascii="Arial" w:hAnsi="Arial" w:cs="Arial"/>
          <w:color w:val="000000" w:themeColor="text1"/>
          <w:sz w:val="20"/>
          <w:szCs w:val="20"/>
        </w:rPr>
        <w:t xml:space="preserve">en el Anexo </w:t>
      </w:r>
      <w:r w:rsidR="004C6DDC" w:rsidRPr="0030503F">
        <w:rPr>
          <w:rFonts w:ascii="Arial" w:hAnsi="Arial" w:cs="Arial"/>
          <w:color w:val="000000" w:themeColor="text1"/>
          <w:sz w:val="20"/>
          <w:szCs w:val="20"/>
        </w:rPr>
        <w:t>Único</w:t>
      </w:r>
      <w:r w:rsidRPr="0030503F">
        <w:rPr>
          <w:rFonts w:ascii="Arial" w:hAnsi="Arial" w:cs="Arial"/>
          <w:color w:val="000000" w:themeColor="text1"/>
          <w:sz w:val="20"/>
          <w:szCs w:val="20"/>
        </w:rPr>
        <w:t xml:space="preserve"> del contrato de prestadores de servicio. </w:t>
      </w:r>
    </w:p>
    <w:p w:rsidR="004C6DDC" w:rsidRPr="0030503F" w:rsidRDefault="004C6DDC" w:rsidP="00E57C04">
      <w:pPr>
        <w:spacing w:after="0" w:line="240" w:lineRule="auto"/>
        <w:jc w:val="both"/>
        <w:rPr>
          <w:rFonts w:ascii="Arial" w:hAnsi="Arial" w:cs="Arial"/>
          <w:color w:val="000000" w:themeColor="text1"/>
          <w:sz w:val="20"/>
          <w:szCs w:val="20"/>
        </w:rPr>
      </w:pPr>
    </w:p>
    <w:p w:rsidR="00530EE3" w:rsidRPr="0030503F" w:rsidRDefault="004C6DDC"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El formato consta de los siguientes apartados:</w:t>
      </w:r>
    </w:p>
    <w:p w:rsidR="004C6DDC" w:rsidRPr="0030503F" w:rsidRDefault="004C6DDC" w:rsidP="00E57C04">
      <w:pPr>
        <w:spacing w:after="0" w:line="240" w:lineRule="auto"/>
        <w:jc w:val="both"/>
        <w:rPr>
          <w:rFonts w:ascii="Arial" w:hAnsi="Arial" w:cs="Arial"/>
          <w:color w:val="000000" w:themeColor="text1"/>
          <w:sz w:val="20"/>
          <w:szCs w:val="20"/>
        </w:rPr>
      </w:pPr>
    </w:p>
    <w:p w:rsidR="004C6DDC" w:rsidRPr="0030503F" w:rsidRDefault="004C6DDC"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1.- </w:t>
      </w:r>
      <w:r w:rsidRPr="0030503F">
        <w:rPr>
          <w:rFonts w:ascii="Arial" w:hAnsi="Arial" w:cs="Arial"/>
          <w:b/>
          <w:color w:val="000000" w:themeColor="text1"/>
          <w:sz w:val="20"/>
          <w:szCs w:val="20"/>
        </w:rPr>
        <w:t>Datos generales del formato aplicado</w:t>
      </w:r>
      <w:r w:rsidRPr="0030503F">
        <w:rPr>
          <w:rFonts w:ascii="Arial" w:hAnsi="Arial" w:cs="Arial"/>
          <w:color w:val="000000" w:themeColor="text1"/>
          <w:sz w:val="20"/>
          <w:szCs w:val="20"/>
        </w:rPr>
        <w:t>. - Datos de llenado automático</w:t>
      </w:r>
      <w:r w:rsidR="00035FA5" w:rsidRPr="0030503F">
        <w:rPr>
          <w:rFonts w:ascii="Arial" w:hAnsi="Arial" w:cs="Arial"/>
          <w:color w:val="000000" w:themeColor="text1"/>
          <w:sz w:val="20"/>
          <w:szCs w:val="20"/>
        </w:rPr>
        <w:t>,</w:t>
      </w:r>
      <w:r w:rsidRPr="0030503F">
        <w:rPr>
          <w:rFonts w:ascii="Arial" w:hAnsi="Arial" w:cs="Arial"/>
          <w:color w:val="000000" w:themeColor="text1"/>
          <w:sz w:val="20"/>
          <w:szCs w:val="20"/>
        </w:rPr>
        <w:t xml:space="preserve"> provenientes del registro previo del formato concentrado de evaluación.</w:t>
      </w:r>
    </w:p>
    <w:p w:rsidR="004C6DDC" w:rsidRPr="0030503F" w:rsidRDefault="004C6DDC" w:rsidP="00E57C04">
      <w:pPr>
        <w:spacing w:after="0" w:line="240" w:lineRule="auto"/>
        <w:jc w:val="both"/>
        <w:rPr>
          <w:rFonts w:ascii="Arial" w:hAnsi="Arial" w:cs="Arial"/>
          <w:color w:val="000000" w:themeColor="text1"/>
          <w:sz w:val="20"/>
          <w:szCs w:val="20"/>
        </w:rPr>
      </w:pPr>
    </w:p>
    <w:p w:rsidR="004C6DDC" w:rsidRPr="0030503F" w:rsidRDefault="004C6DDC"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2.- </w:t>
      </w:r>
      <w:r w:rsidRPr="0030503F">
        <w:rPr>
          <w:rFonts w:ascii="Arial" w:hAnsi="Arial" w:cs="Arial"/>
          <w:b/>
          <w:color w:val="000000" w:themeColor="text1"/>
          <w:sz w:val="20"/>
          <w:szCs w:val="20"/>
        </w:rPr>
        <w:t xml:space="preserve">Nombre de los evaluados. - </w:t>
      </w:r>
      <w:r w:rsidRPr="0030503F">
        <w:rPr>
          <w:rFonts w:ascii="Arial" w:hAnsi="Arial" w:cs="Arial"/>
          <w:color w:val="000000" w:themeColor="text1"/>
          <w:sz w:val="20"/>
          <w:szCs w:val="20"/>
        </w:rPr>
        <w:t xml:space="preserve">Registro </w:t>
      </w:r>
      <w:r w:rsidR="00CD4E01" w:rsidRPr="0030503F">
        <w:rPr>
          <w:rFonts w:ascii="Arial" w:hAnsi="Arial" w:cs="Arial"/>
          <w:color w:val="000000" w:themeColor="text1"/>
          <w:sz w:val="20"/>
          <w:szCs w:val="20"/>
        </w:rPr>
        <w:t>automáticos provenientes</w:t>
      </w:r>
      <w:r w:rsidRPr="0030503F">
        <w:rPr>
          <w:rFonts w:ascii="Arial" w:hAnsi="Arial" w:cs="Arial"/>
          <w:color w:val="000000" w:themeColor="text1"/>
          <w:sz w:val="20"/>
          <w:szCs w:val="20"/>
        </w:rPr>
        <w:t xml:space="preserve"> del registro previo del formato concentrado de evaluación.</w:t>
      </w:r>
    </w:p>
    <w:p w:rsidR="004C6DDC" w:rsidRPr="0030503F" w:rsidRDefault="004C6DDC" w:rsidP="00E57C04">
      <w:pPr>
        <w:spacing w:after="0" w:line="240" w:lineRule="auto"/>
        <w:jc w:val="both"/>
        <w:rPr>
          <w:rFonts w:ascii="Arial" w:hAnsi="Arial" w:cs="Arial"/>
          <w:color w:val="000000" w:themeColor="text1"/>
          <w:sz w:val="20"/>
          <w:szCs w:val="20"/>
        </w:rPr>
      </w:pPr>
    </w:p>
    <w:p w:rsidR="004C6DDC" w:rsidRPr="0030503F" w:rsidRDefault="004C6DDC"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3.- </w:t>
      </w:r>
      <w:r w:rsidRPr="0030503F">
        <w:rPr>
          <w:rFonts w:ascii="Arial" w:hAnsi="Arial" w:cs="Arial"/>
          <w:b/>
          <w:color w:val="000000" w:themeColor="text1"/>
          <w:sz w:val="20"/>
          <w:szCs w:val="20"/>
        </w:rPr>
        <w:t>Registro de afectación de incumplimiento normativo. –</w:t>
      </w:r>
      <w:r w:rsidRPr="0030503F">
        <w:rPr>
          <w:rFonts w:ascii="Arial" w:hAnsi="Arial" w:cs="Arial"/>
          <w:color w:val="000000" w:themeColor="text1"/>
          <w:sz w:val="20"/>
          <w:szCs w:val="20"/>
        </w:rPr>
        <w:t xml:space="preserve"> Columnas habilitadas para registrar en </w:t>
      </w:r>
      <w:r w:rsidRPr="0030503F">
        <w:rPr>
          <w:rFonts w:ascii="Arial" w:hAnsi="Arial" w:cs="Arial"/>
          <w:b/>
          <w:color w:val="000000" w:themeColor="text1"/>
          <w:sz w:val="20"/>
          <w:szCs w:val="20"/>
        </w:rPr>
        <w:t xml:space="preserve">valor nominativo la frecuencia </w:t>
      </w:r>
      <w:r w:rsidR="002737E0" w:rsidRPr="0030503F">
        <w:rPr>
          <w:rFonts w:ascii="Arial" w:hAnsi="Arial" w:cs="Arial"/>
          <w:b/>
          <w:color w:val="000000" w:themeColor="text1"/>
          <w:sz w:val="20"/>
          <w:szCs w:val="20"/>
        </w:rPr>
        <w:t>presentada;</w:t>
      </w:r>
      <w:r w:rsidRPr="0030503F">
        <w:rPr>
          <w:rFonts w:ascii="Arial" w:hAnsi="Arial" w:cs="Arial"/>
          <w:color w:val="000000" w:themeColor="text1"/>
          <w:sz w:val="20"/>
          <w:szCs w:val="20"/>
        </w:rPr>
        <w:t xml:space="preserve"> la ponderación trimestral y semestral </w:t>
      </w:r>
      <w:r w:rsidR="00387F17" w:rsidRPr="0030503F">
        <w:rPr>
          <w:rFonts w:ascii="Arial" w:hAnsi="Arial" w:cs="Arial"/>
          <w:color w:val="000000" w:themeColor="text1"/>
          <w:sz w:val="20"/>
          <w:szCs w:val="20"/>
        </w:rPr>
        <w:t>se calcula automáticamente con la formula asignada al campo de captura.</w:t>
      </w:r>
    </w:p>
    <w:p w:rsidR="00387F17" w:rsidRPr="0030503F" w:rsidRDefault="00387F17" w:rsidP="00E57C04">
      <w:pPr>
        <w:spacing w:after="0" w:line="240" w:lineRule="auto"/>
        <w:jc w:val="both"/>
        <w:rPr>
          <w:rFonts w:ascii="Arial" w:hAnsi="Arial" w:cs="Arial"/>
          <w:color w:val="000000" w:themeColor="text1"/>
          <w:sz w:val="20"/>
          <w:szCs w:val="20"/>
        </w:rPr>
      </w:pPr>
    </w:p>
    <w:p w:rsidR="004C6DDC" w:rsidRPr="0030503F" w:rsidRDefault="004C6DDC"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4.- </w:t>
      </w:r>
      <w:r w:rsidRPr="0030503F">
        <w:rPr>
          <w:rFonts w:ascii="Arial" w:hAnsi="Arial" w:cs="Arial"/>
          <w:b/>
          <w:color w:val="000000" w:themeColor="text1"/>
          <w:sz w:val="20"/>
          <w:szCs w:val="20"/>
        </w:rPr>
        <w:t>Observaciones. –</w:t>
      </w:r>
      <w:r w:rsidRPr="0030503F">
        <w:rPr>
          <w:rFonts w:ascii="Arial" w:hAnsi="Arial" w:cs="Arial"/>
          <w:color w:val="000000" w:themeColor="text1"/>
          <w:sz w:val="20"/>
          <w:szCs w:val="20"/>
        </w:rPr>
        <w:t xml:space="preserve"> Se deberá </w:t>
      </w:r>
      <w:r w:rsidR="002737E0" w:rsidRPr="0030503F">
        <w:rPr>
          <w:rFonts w:ascii="Arial" w:hAnsi="Arial" w:cs="Arial"/>
          <w:color w:val="000000" w:themeColor="text1"/>
          <w:sz w:val="20"/>
          <w:szCs w:val="20"/>
        </w:rPr>
        <w:t>documental el</w:t>
      </w:r>
      <w:r w:rsidRPr="0030503F">
        <w:rPr>
          <w:rFonts w:ascii="Arial" w:hAnsi="Arial" w:cs="Arial"/>
          <w:color w:val="000000" w:themeColor="text1"/>
          <w:sz w:val="20"/>
          <w:szCs w:val="20"/>
        </w:rPr>
        <w:t xml:space="preserve"> motivo u observación </w:t>
      </w:r>
      <w:r w:rsidR="002737E0" w:rsidRPr="0030503F">
        <w:rPr>
          <w:rFonts w:ascii="Arial" w:hAnsi="Arial" w:cs="Arial"/>
          <w:color w:val="000000" w:themeColor="text1"/>
          <w:sz w:val="20"/>
          <w:szCs w:val="20"/>
        </w:rPr>
        <w:t xml:space="preserve">de la afectación negativa de </w:t>
      </w:r>
      <w:r w:rsidRPr="0030503F">
        <w:rPr>
          <w:rFonts w:ascii="Arial" w:hAnsi="Arial" w:cs="Arial"/>
          <w:color w:val="000000" w:themeColor="text1"/>
          <w:sz w:val="20"/>
          <w:szCs w:val="20"/>
        </w:rPr>
        <w:t>dicho factor, señalando las circunstancias de tiempo, modo y lugar</w:t>
      </w:r>
      <w:r w:rsidR="00035FA5" w:rsidRPr="0030503F">
        <w:rPr>
          <w:rFonts w:ascii="Arial" w:hAnsi="Arial" w:cs="Arial"/>
          <w:color w:val="000000" w:themeColor="text1"/>
          <w:sz w:val="20"/>
          <w:szCs w:val="20"/>
        </w:rPr>
        <w:t xml:space="preserve">; indicar, </w:t>
      </w:r>
      <w:r w:rsidRPr="0030503F">
        <w:rPr>
          <w:rFonts w:ascii="Arial" w:hAnsi="Arial" w:cs="Arial"/>
          <w:color w:val="000000" w:themeColor="text1"/>
          <w:sz w:val="20"/>
          <w:szCs w:val="20"/>
        </w:rPr>
        <w:t>en su caso</w:t>
      </w:r>
      <w:r w:rsidR="00035FA5" w:rsidRPr="0030503F">
        <w:rPr>
          <w:rFonts w:ascii="Arial" w:hAnsi="Arial" w:cs="Arial"/>
          <w:color w:val="000000" w:themeColor="text1"/>
          <w:sz w:val="20"/>
          <w:szCs w:val="20"/>
        </w:rPr>
        <w:t>,</w:t>
      </w:r>
      <w:r w:rsidRPr="0030503F">
        <w:rPr>
          <w:rFonts w:ascii="Arial" w:hAnsi="Arial" w:cs="Arial"/>
          <w:color w:val="000000" w:themeColor="text1"/>
          <w:sz w:val="20"/>
          <w:szCs w:val="20"/>
        </w:rPr>
        <w:t xml:space="preserve"> si se cuenta con constancia d</w:t>
      </w:r>
      <w:r w:rsidR="002737E0" w:rsidRPr="0030503F">
        <w:rPr>
          <w:rFonts w:ascii="Arial" w:hAnsi="Arial" w:cs="Arial"/>
          <w:color w:val="000000" w:themeColor="text1"/>
          <w:sz w:val="20"/>
          <w:szCs w:val="20"/>
        </w:rPr>
        <w:t>ocumental del suceso observado; el cual deberá remitirse a la Junta Local cuando sea solicitado en el periodo semestral o en el caso de ser requerido de manera anticipada.</w:t>
      </w:r>
    </w:p>
    <w:p w:rsidR="004C6DDC" w:rsidRPr="0030503F" w:rsidRDefault="004C6DDC" w:rsidP="00E57C04">
      <w:pPr>
        <w:spacing w:after="0" w:line="240" w:lineRule="auto"/>
        <w:jc w:val="both"/>
        <w:rPr>
          <w:rFonts w:ascii="Arial" w:hAnsi="Arial" w:cs="Arial"/>
          <w:color w:val="000000" w:themeColor="text1"/>
          <w:sz w:val="20"/>
          <w:szCs w:val="20"/>
        </w:rPr>
      </w:pPr>
    </w:p>
    <w:p w:rsidR="004C6DDC" w:rsidRPr="0030503F" w:rsidRDefault="004C6DDC"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5.- </w:t>
      </w:r>
      <w:r w:rsidRPr="0030503F">
        <w:rPr>
          <w:rFonts w:ascii="Arial" w:hAnsi="Arial" w:cs="Arial"/>
          <w:b/>
          <w:color w:val="000000" w:themeColor="text1"/>
          <w:sz w:val="20"/>
          <w:szCs w:val="20"/>
        </w:rPr>
        <w:t>Responsable de la verificación de desempeño</w:t>
      </w:r>
      <w:r w:rsidRPr="0030503F">
        <w:rPr>
          <w:rFonts w:ascii="Arial" w:hAnsi="Arial" w:cs="Arial"/>
          <w:color w:val="000000" w:themeColor="text1"/>
          <w:sz w:val="20"/>
          <w:szCs w:val="20"/>
        </w:rPr>
        <w:t>. - Apartado de nombre y firma de los responsables de llevar a cabo dicha evaluación, para ser recuperadas en la impresión del formato.</w:t>
      </w:r>
    </w:p>
    <w:p w:rsidR="00530EE3" w:rsidRPr="0030503F" w:rsidRDefault="00530EE3" w:rsidP="00E57C04">
      <w:pPr>
        <w:spacing w:after="0" w:line="240" w:lineRule="auto"/>
        <w:jc w:val="both"/>
        <w:rPr>
          <w:rFonts w:ascii="Arial" w:hAnsi="Arial" w:cs="Arial"/>
          <w:color w:val="000000" w:themeColor="text1"/>
          <w:sz w:val="20"/>
          <w:szCs w:val="20"/>
        </w:rPr>
      </w:pPr>
    </w:p>
    <w:p w:rsidR="00387F17" w:rsidRPr="0030503F" w:rsidRDefault="00E03DB8" w:rsidP="0030503F">
      <w:pPr>
        <w:spacing w:after="0" w:line="240" w:lineRule="auto"/>
        <w:jc w:val="both"/>
        <w:rPr>
          <w:rFonts w:ascii="Arial" w:hAnsi="Arial" w:cs="Arial"/>
          <w:color w:val="000000" w:themeColor="text1"/>
          <w:sz w:val="20"/>
          <w:szCs w:val="20"/>
        </w:rPr>
      </w:pPr>
      <w:r>
        <w:rPr>
          <w:rFonts w:ascii="Arial" w:hAnsi="Arial" w:cs="Arial"/>
          <w:noProof/>
          <w:color w:val="000000" w:themeColor="text1"/>
          <w:lang w:val="es-MX" w:eastAsia="es-MX"/>
        </w:rPr>
        <w:lastRenderedPageBreak/>
        <mc:AlternateContent>
          <mc:Choice Requires="wps">
            <w:drawing>
              <wp:anchor distT="0" distB="0" distL="114300" distR="114300" simplePos="0" relativeHeight="251723776" behindDoc="0" locked="0" layoutInCell="1" allowOverlap="1" wp14:anchorId="0C894AF7" wp14:editId="0A0DA580">
                <wp:simplePos x="0" y="0"/>
                <wp:positionH relativeFrom="column">
                  <wp:posOffset>4980940</wp:posOffset>
                </wp:positionH>
                <wp:positionV relativeFrom="paragraph">
                  <wp:posOffset>167005</wp:posOffset>
                </wp:positionV>
                <wp:extent cx="593725" cy="136525"/>
                <wp:effectExtent l="0" t="0" r="15875" b="15875"/>
                <wp:wrapNone/>
                <wp:docPr id="77" name="Rectángulo 77"/>
                <wp:cNvGraphicFramePr/>
                <a:graphic xmlns:a="http://schemas.openxmlformats.org/drawingml/2006/main">
                  <a:graphicData uri="http://schemas.microsoft.com/office/word/2010/wordprocessingShape">
                    <wps:wsp>
                      <wps:cNvSpPr/>
                      <wps:spPr>
                        <a:xfrm>
                          <a:off x="0" y="0"/>
                          <a:ext cx="593725" cy="136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DEBBB" id="Rectángulo 77" o:spid="_x0000_s1026" style="position:absolute;margin-left:392.2pt;margin-top:13.15pt;width:46.75pt;height:10.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" fillcolor="white [3212]" strokecolor="white [3212]" strokeweight="1pt"/>
            </w:pict>
          </mc:Fallback>
        </mc:AlternateContent>
      </w:r>
      <w:r>
        <w:rPr>
          <w:rFonts w:ascii="Arial" w:hAnsi="Arial" w:cs="Arial"/>
          <w:noProof/>
          <w:color w:val="000000" w:themeColor="text1"/>
          <w:lang w:val="es-MX" w:eastAsia="es-MX"/>
        </w:rPr>
        <mc:AlternateContent>
          <mc:Choice Requires="wps">
            <w:drawing>
              <wp:anchor distT="0" distB="0" distL="114300" distR="114300" simplePos="0" relativeHeight="251721728" behindDoc="0" locked="0" layoutInCell="1" allowOverlap="1" wp14:anchorId="456DAD48" wp14:editId="1B9D7641">
                <wp:simplePos x="0" y="0"/>
                <wp:positionH relativeFrom="column">
                  <wp:posOffset>980440</wp:posOffset>
                </wp:positionH>
                <wp:positionV relativeFrom="paragraph">
                  <wp:posOffset>509905</wp:posOffset>
                </wp:positionV>
                <wp:extent cx="479425" cy="50800"/>
                <wp:effectExtent l="0" t="0" r="15875" b="25400"/>
                <wp:wrapNone/>
                <wp:docPr id="76" name="Rectángulo 76"/>
                <wp:cNvGraphicFramePr/>
                <a:graphic xmlns:a="http://schemas.openxmlformats.org/drawingml/2006/main">
                  <a:graphicData uri="http://schemas.microsoft.com/office/word/2010/wordprocessingShape">
                    <wps:wsp>
                      <wps:cNvSpPr/>
                      <wps:spPr>
                        <a:xfrm>
                          <a:off x="0" y="0"/>
                          <a:ext cx="479425" cy="50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C4601" id="Rectángulo 76" o:spid="_x0000_s1026" style="position:absolute;margin-left:77.2pt;margin-top:40.15pt;width:37.75pt;height:4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" fillcolor="white [3212]" strokecolor="white [3212]" strokeweight="1pt"/>
            </w:pict>
          </mc:Fallback>
        </mc:AlternateContent>
      </w:r>
      <w:r w:rsidR="002737E0" w:rsidRPr="0030503F">
        <w:rPr>
          <w:rFonts w:ascii="Arial" w:hAnsi="Arial" w:cs="Arial"/>
          <w:noProof/>
          <w:color w:val="000000" w:themeColor="text1"/>
          <w:sz w:val="20"/>
          <w:szCs w:val="20"/>
          <w:lang w:val="es-MX" w:eastAsia="es-MX"/>
        </w:rPr>
        <mc:AlternateContent>
          <mc:Choice Requires="wpg">
            <w:drawing>
              <wp:anchor distT="0" distB="0" distL="114300" distR="114300" simplePos="0" relativeHeight="251679744" behindDoc="0" locked="0" layoutInCell="1" allowOverlap="1" wp14:anchorId="7299443C" wp14:editId="7CDBB152">
                <wp:simplePos x="0" y="0"/>
                <wp:positionH relativeFrom="page">
                  <wp:posOffset>1725433</wp:posOffset>
                </wp:positionH>
                <wp:positionV relativeFrom="paragraph">
                  <wp:posOffset>461010</wp:posOffset>
                </wp:positionV>
                <wp:extent cx="4253948" cy="2830665"/>
                <wp:effectExtent l="0" t="0" r="0" b="8255"/>
                <wp:wrapNone/>
                <wp:docPr id="41" name="Grupo 41"/>
                <wp:cNvGraphicFramePr/>
                <a:graphic xmlns:a="http://schemas.openxmlformats.org/drawingml/2006/main">
                  <a:graphicData uri="http://schemas.microsoft.com/office/word/2010/wordprocessingGroup">
                    <wpg:wgp>
                      <wpg:cNvGrpSpPr/>
                      <wpg:grpSpPr>
                        <a:xfrm>
                          <a:off x="0" y="0"/>
                          <a:ext cx="4253948" cy="2830665"/>
                          <a:chOff x="156933" y="-18413"/>
                          <a:chExt cx="4197973" cy="3277504"/>
                        </a:xfrm>
                      </wpg:grpSpPr>
                      <pic:pic xmlns:pic="http://schemas.openxmlformats.org/drawingml/2006/picture">
                        <pic:nvPicPr>
                          <pic:cNvPr id="42" name="Imagen 4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56933" y="-18413"/>
                            <a:ext cx="273050" cy="262255"/>
                          </a:xfrm>
                          <a:prstGeom prst="rect">
                            <a:avLst/>
                          </a:prstGeom>
                          <a:noFill/>
                        </pic:spPr>
                      </pic:pic>
                      <pic:pic xmlns:pic="http://schemas.openxmlformats.org/drawingml/2006/picture">
                        <pic:nvPicPr>
                          <pic:cNvPr id="43" name="Imagen 4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46687" y="1337702"/>
                            <a:ext cx="290829" cy="278766"/>
                          </a:xfrm>
                          <a:prstGeom prst="rect">
                            <a:avLst/>
                          </a:prstGeom>
                          <a:noFill/>
                        </pic:spPr>
                      </pic:pic>
                      <pic:pic xmlns:pic="http://schemas.openxmlformats.org/drawingml/2006/picture">
                        <pic:nvPicPr>
                          <pic:cNvPr id="44" name="Imagen 4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782092" y="1444147"/>
                            <a:ext cx="314960" cy="301625"/>
                          </a:xfrm>
                          <a:prstGeom prst="rect">
                            <a:avLst/>
                          </a:prstGeom>
                          <a:noFill/>
                        </pic:spPr>
                      </pic:pic>
                      <pic:pic xmlns:pic="http://schemas.openxmlformats.org/drawingml/2006/picture">
                        <pic:nvPicPr>
                          <pic:cNvPr id="45" name="Imagen 4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4072966" y="1427341"/>
                            <a:ext cx="281940" cy="270511"/>
                          </a:xfrm>
                          <a:prstGeom prst="rect">
                            <a:avLst/>
                          </a:prstGeom>
                          <a:noFill/>
                        </pic:spPr>
                      </pic:pic>
                      <pic:pic xmlns:pic="http://schemas.openxmlformats.org/drawingml/2006/picture">
                        <pic:nvPicPr>
                          <pic:cNvPr id="46" name="Imagen 46"/>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429605" y="2972071"/>
                            <a:ext cx="299085" cy="28702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C6E732D" id="Grupo 41" o:spid="_x0000_s1026" style="position:absolute;margin-left:135.85pt;margin-top:36.3pt;width:334.95pt;height:222.9pt;z-index:251679744;mso-position-horizontal-relative:page;mso-width-relative:margin;mso-height-relative:margin" coordorigin="1569,-184" coordsize="41979,32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">
                <v:shape id="Imagen 42" o:spid="_x0000_s1027" type="#_x0000_t75" style="position:absolute;left:1569;top:-184;width:2730;height:2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gB1rDAAAA2wAAAA8AAABkcnMvZG93bnJldi54bWxEj0FrwkAUhO8F/8PyBG91UxEraTahKi0J&#10;PWnb+2v2NQnJvg3ZbUz/vSsIHoeZ+YZJssl0YqTBNZYVPC0jEMSl1Q1XCr4+3x63IJxH1thZJgX/&#10;5CBLZw8Jxtqe+UjjyVciQNjFqKD2vo+ldGVNBt3S9sTB+7WDQR/kUEk94DnATSdXUbSRBhsOCzX2&#10;tK+pbE9/RsG0w3bcHQ+Uf1TvxU/+XMjvqFBqMZ9eX0B4mvw9fGvnWsF6Bdcv4QfI9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AHWsMAAADbAAAADwAAAAAAAAAAAAAAAACf&#10;AgAAZHJzL2Rvd25yZXYueG1sUEsFBgAAAAAEAAQA9wAAAI8DAAAAAA==&#10;">
                  <v:imagedata r:id="rId17" o:title=""/>
                  <v:path arrowok="t"/>
                </v:shape>
                <v:shape id="Imagen 43" o:spid="_x0000_s1028" type="#_x0000_t75" style="position:absolute;left:2466;top:13377;width:2909;height:2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60vnDAAAA2wAAAA8AAABkcnMvZG93bnJldi54bWxEj0+LwjAUxO8LfofwBG9ruipL7RpFFMWT&#10;rH8ue3s0z6Zs81KaqNVPbwTB4zAzv2Ems9ZW4kKNLx0r+OonIIhzp0suFBwPq88UhA/IGivHpOBG&#10;HmbTzscEM+2uvKPLPhQiQthnqMCEUGdS+tyQRd93NXH0Tq6xGKJsCqkbvEa4reQgSb6lxZLjgsGa&#10;Foby//3ZKhjXbE7Lv9/Shu3aVtt7ul5wqlSv285/QARqwzv8am+0gtEQnl/iD5DT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XrS+cMAAADbAAAADwAAAAAAAAAAAAAAAACf&#10;AgAAZHJzL2Rvd25yZXYueG1sUEsFBgAAAAAEAAQA9wAAAI8DAAAAAA==&#10;">
                  <v:imagedata r:id="rId18" o:title=""/>
                  <v:path arrowok="t"/>
                </v:shape>
                <v:shape id="Imagen 44" o:spid="_x0000_s1029" type="#_x0000_t75" style="position:absolute;left:17820;top:14441;width:3150;height:3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WI0/GAAAA2wAAAA8AAABkcnMvZG93bnJldi54bWxEj0FrwkAUhO+F/oflFbzVTVXExKxStEIL&#10;KmhLsLdH9jUJZt+m2VXTf98VBI/DzHzDpPPO1OJMrassK3jpRyCIc6srLhR8fa6eJyCcR9ZYWyYF&#10;f+RgPnt8SDHR9sI7Ou99IQKEXYIKSu+bREqXl2TQ9W1DHLwf2xr0QbaF1C1eAtzUchBFY2mw4rBQ&#10;YkOLkvLj/mQUrH83bx+H7XKJcdxl5lsPd8eMleo9da9TEJ46fw/f2u9awWgE1y/hB8jZ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FYjT8YAAADbAAAADwAAAAAAAAAAAAAA&#10;AACfAgAAZHJzL2Rvd25yZXYueG1sUEsFBgAAAAAEAAQA9wAAAJIDAAAAAA==&#10;">
                  <v:imagedata r:id="rId19" o:title=""/>
                  <v:path arrowok="t"/>
                </v:shape>
                <v:shape id="Imagen 45" o:spid="_x0000_s1030" type="#_x0000_t75" style="position:absolute;left:40729;top:14273;width:2820;height:2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ctTFAAAA2wAAAA8AAABkcnMvZG93bnJldi54bWxEj0tvwjAQhO+V+h+sReoNHMpDEDCoArX0&#10;woGHxHUVbx4kXqexC4Ffjysh9TiamW8082VrKnGhxhWWFfR7EQjixOqCMwXHw2d3AsJ5ZI2VZVJw&#10;IwfLxevLHGNtr7yjy95nIkDYxagg976OpXRJTgZdz9bEwUttY9AH2WRSN3gNcFPJ9ygaS4MFh4Uc&#10;a1rllJT7X6NgVQ5dtC63o/PPXadpMh18nSYbpd467ccMhKfW/4ef7W+tYDiCvy/hB8jF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XLUxQAAANsAAAAPAAAAAAAAAAAAAAAA&#10;AJ8CAABkcnMvZG93bnJldi54bWxQSwUGAAAAAAQABAD3AAAAkQMAAAAA&#10;">
                  <v:imagedata r:id="rId20" o:title=""/>
                  <v:path arrowok="t"/>
                </v:shape>
                <v:shape id="Imagen 46" o:spid="_x0000_s1031" type="#_x0000_t75" style="position:absolute;left:14296;top:29720;width:2990;height:2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3r3zDAAAA2wAAAA8AAABkcnMvZG93bnJldi54bWxEj9FqAjEURN8L/kO4Ql+KZpUishpFWgXB&#10;J1c/4Lq5bhY3N2sSdduvbwqCj8PMnGHmy8424k4+1I4VjIYZCOLS6ZorBcfDZjAFESKyxsYxKfih&#10;AMtF722OuXYP3tO9iJVIEA45KjAxtrmUoTRkMQxdS5y8s/MWY5K+ktrjI8FtI8dZNpEWa04LBlv6&#10;MlReiptVUHxvT/wRdztuT7/u7Ef79eVqlHrvd6sZiEhdfIWf7a1W8DmB/y/pB8jF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TevfMMAAADbAAAADwAAAAAAAAAAAAAAAACf&#10;AgAAZHJzL2Rvd25yZXYueG1sUEsFBgAAAAAEAAQA9wAAAI8DAAAAAA==&#10;">
                  <v:imagedata r:id="rId21" o:title=""/>
                  <v:path arrowok="t"/>
                </v:shape>
                <w10:wrap anchorx="page"/>
              </v:group>
            </w:pict>
          </mc:Fallback>
        </mc:AlternateContent>
      </w:r>
      <w:r w:rsidR="002737E0" w:rsidRPr="0030503F">
        <w:rPr>
          <w:rFonts w:ascii="Arial" w:hAnsi="Arial" w:cs="Arial"/>
          <w:noProof/>
          <w:color w:val="000000" w:themeColor="text1"/>
          <w:sz w:val="20"/>
          <w:szCs w:val="20"/>
          <w:lang w:val="es-MX" w:eastAsia="es-MX"/>
        </w:rPr>
        <w:drawing>
          <wp:inline distT="0" distB="0" distL="0" distR="0" wp14:anchorId="132E9CFD" wp14:editId="7E4955AC">
            <wp:extent cx="5451905" cy="3399734"/>
            <wp:effectExtent l="152400" t="152400" r="358775" b="35369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2834" cy="3400313"/>
                    </a:xfrm>
                    <a:prstGeom prst="rect">
                      <a:avLst/>
                    </a:prstGeom>
                    <a:ln>
                      <a:noFill/>
                    </a:ln>
                    <a:effectLst>
                      <a:outerShdw blurRad="292100" dist="139700" dir="2700000" algn="tl" rotWithShape="0">
                        <a:srgbClr val="333333">
                          <a:alpha val="65000"/>
                        </a:srgbClr>
                      </a:outerShdw>
                    </a:effectLst>
                  </pic:spPr>
                </pic:pic>
              </a:graphicData>
            </a:graphic>
          </wp:inline>
        </w:drawing>
      </w:r>
    </w:p>
    <w:p w:rsidR="00387F17" w:rsidRPr="0030503F" w:rsidRDefault="00387F17" w:rsidP="00E57C04">
      <w:pPr>
        <w:spacing w:after="0"/>
        <w:jc w:val="both"/>
        <w:rPr>
          <w:rFonts w:ascii="Arial" w:hAnsi="Arial" w:cs="Arial"/>
          <w:color w:val="000000" w:themeColor="text1"/>
          <w:sz w:val="20"/>
          <w:szCs w:val="20"/>
        </w:rPr>
      </w:pPr>
      <w:r w:rsidRPr="0030503F">
        <w:rPr>
          <w:rFonts w:ascii="Arial" w:hAnsi="Arial" w:cs="Arial"/>
          <w:color w:val="000000" w:themeColor="text1"/>
          <w:sz w:val="20"/>
          <w:szCs w:val="20"/>
        </w:rPr>
        <w:t xml:space="preserve">Es importante señalar, que este factor deberá ser previamente </w:t>
      </w:r>
      <w:r w:rsidRPr="0030503F">
        <w:rPr>
          <w:rFonts w:ascii="Arial" w:hAnsi="Arial" w:cs="Arial"/>
          <w:b/>
          <w:i/>
          <w:color w:val="000000" w:themeColor="text1"/>
          <w:sz w:val="20"/>
          <w:szCs w:val="20"/>
        </w:rPr>
        <w:t>verificado con la integración de los documentales soporte de cada rubro, con el objeto de otorgar certeza en la aplicación de la evaluación realizada</w:t>
      </w:r>
      <w:r w:rsidRPr="0030503F">
        <w:rPr>
          <w:rFonts w:ascii="Arial" w:hAnsi="Arial" w:cs="Arial"/>
          <w:color w:val="000000" w:themeColor="text1"/>
          <w:sz w:val="20"/>
          <w:szCs w:val="20"/>
        </w:rPr>
        <w:t>, además de generar la evidencia documental de las acciones desarrolladas para atender las fallas u omisiones identificadas de manera mensual y trimestralmente en la evaluación de este factor.</w:t>
      </w:r>
    </w:p>
    <w:p w:rsidR="00387F17" w:rsidRPr="004D475B" w:rsidRDefault="00387F17" w:rsidP="00E57C04">
      <w:pPr>
        <w:spacing w:after="0"/>
        <w:jc w:val="both"/>
        <w:rPr>
          <w:rFonts w:ascii="Arial" w:hAnsi="Arial" w:cs="Arial"/>
          <w:color w:val="000000" w:themeColor="text1"/>
          <w:sz w:val="24"/>
        </w:rPr>
      </w:pPr>
    </w:p>
    <w:p w:rsidR="00387F17" w:rsidRPr="00404C9C" w:rsidRDefault="00387F17" w:rsidP="00E57C04">
      <w:pPr>
        <w:spacing w:after="0"/>
        <w:jc w:val="both"/>
        <w:rPr>
          <w:rFonts w:ascii="Arial" w:hAnsi="Arial" w:cs="Arial"/>
          <w:b/>
          <w:color w:val="000000" w:themeColor="text1"/>
        </w:rPr>
      </w:pPr>
      <w:r w:rsidRPr="00404C9C">
        <w:rPr>
          <w:rFonts w:ascii="Arial" w:hAnsi="Arial" w:cs="Arial"/>
          <w:b/>
          <w:color w:val="000000" w:themeColor="text1"/>
        </w:rPr>
        <w:t xml:space="preserve">5.- EVALUACIÓN DEL </w:t>
      </w:r>
      <w:r w:rsidR="0030503F" w:rsidRPr="00404C9C">
        <w:rPr>
          <w:rFonts w:ascii="Arial" w:hAnsi="Arial" w:cs="Arial"/>
          <w:b/>
          <w:color w:val="000000" w:themeColor="text1"/>
        </w:rPr>
        <w:t>FACTOR PRODUCTIVIDAD.</w:t>
      </w:r>
    </w:p>
    <w:p w:rsidR="0030503F" w:rsidRPr="004D475B" w:rsidRDefault="0030503F" w:rsidP="00E57C04">
      <w:pPr>
        <w:spacing w:after="0"/>
        <w:jc w:val="both"/>
        <w:rPr>
          <w:rFonts w:ascii="Arial" w:hAnsi="Arial" w:cs="Arial"/>
          <w:b/>
          <w:color w:val="000000" w:themeColor="text1"/>
          <w:sz w:val="24"/>
        </w:rPr>
      </w:pPr>
    </w:p>
    <w:p w:rsidR="00387F17" w:rsidRPr="0030503F" w:rsidRDefault="00387F17" w:rsidP="00E57C04">
      <w:pPr>
        <w:spacing w:after="0"/>
        <w:jc w:val="both"/>
        <w:rPr>
          <w:rFonts w:ascii="Arial" w:hAnsi="Arial" w:cs="Arial"/>
          <w:color w:val="000000" w:themeColor="text1"/>
          <w:sz w:val="20"/>
          <w:szCs w:val="20"/>
        </w:rPr>
      </w:pPr>
      <w:r w:rsidRPr="0030503F">
        <w:rPr>
          <w:rFonts w:ascii="Arial" w:hAnsi="Arial" w:cs="Arial"/>
          <w:color w:val="000000" w:themeColor="text1"/>
          <w:sz w:val="20"/>
          <w:szCs w:val="20"/>
        </w:rPr>
        <w:t xml:space="preserve">Este factor busca identificar oportunidades de mejora en las habilidades de captura de los funcionarios de módulo, por ello de manera individual mediante el comparativo de la </w:t>
      </w:r>
      <w:r w:rsidRPr="0030503F">
        <w:rPr>
          <w:rFonts w:ascii="Arial" w:hAnsi="Arial" w:cs="Arial"/>
          <w:b/>
          <w:color w:val="000000" w:themeColor="text1"/>
          <w:sz w:val="20"/>
          <w:szCs w:val="20"/>
        </w:rPr>
        <w:t>media nacional de captura registrado en 00:07:13 minutos</w:t>
      </w:r>
      <w:r w:rsidR="00266809" w:rsidRPr="0030503F">
        <w:rPr>
          <w:rFonts w:ascii="Arial" w:hAnsi="Arial" w:cs="Arial"/>
          <w:b/>
          <w:color w:val="000000" w:themeColor="text1"/>
          <w:sz w:val="20"/>
          <w:szCs w:val="20"/>
        </w:rPr>
        <w:t>,</w:t>
      </w:r>
      <w:r w:rsidRPr="0030503F">
        <w:rPr>
          <w:rFonts w:ascii="Arial" w:hAnsi="Arial" w:cs="Arial"/>
          <w:color w:val="000000" w:themeColor="text1"/>
          <w:sz w:val="20"/>
          <w:szCs w:val="20"/>
        </w:rPr>
        <w:t xml:space="preserve"> señalado en el documento Indicador de Capacidad de Atención. Abril de 2019, de la Coordinación de Operación en Campo de la DERFE; con respecto a la captura observada por cada funcionario de módulo, evaluándose de esta manera la habilidad de captura.</w:t>
      </w:r>
    </w:p>
    <w:p w:rsidR="00387F17" w:rsidRPr="0030503F" w:rsidRDefault="00387F17" w:rsidP="00E57C04">
      <w:pPr>
        <w:spacing w:after="0"/>
        <w:jc w:val="both"/>
        <w:rPr>
          <w:rFonts w:ascii="Arial" w:hAnsi="Arial" w:cs="Arial"/>
          <w:color w:val="000000" w:themeColor="text1"/>
          <w:sz w:val="20"/>
          <w:szCs w:val="20"/>
        </w:rPr>
      </w:pPr>
      <w:r w:rsidRPr="0030503F">
        <w:rPr>
          <w:rFonts w:ascii="Arial" w:hAnsi="Arial" w:cs="Arial"/>
          <w:color w:val="000000" w:themeColor="text1"/>
          <w:sz w:val="20"/>
          <w:szCs w:val="20"/>
        </w:rPr>
        <w:t>Para ello por ello, mediante los datos obtenidos del “</w:t>
      </w:r>
      <w:r w:rsidRPr="00E20405">
        <w:rPr>
          <w:rFonts w:ascii="Arial" w:hAnsi="Arial" w:cs="Arial"/>
          <w:b/>
          <w:color w:val="000000" w:themeColor="text1"/>
          <w:sz w:val="20"/>
          <w:szCs w:val="20"/>
        </w:rPr>
        <w:t>Reporte Nominativo de Atención Ciudadana Solicitud”</w:t>
      </w:r>
      <w:r w:rsidRPr="0030503F">
        <w:rPr>
          <w:rFonts w:ascii="Arial" w:hAnsi="Arial" w:cs="Arial"/>
          <w:color w:val="000000" w:themeColor="text1"/>
          <w:sz w:val="20"/>
          <w:szCs w:val="20"/>
        </w:rPr>
        <w:t xml:space="preserve"> del SIIRFE-MAC, se deberá agrupar aleatoriamente </w:t>
      </w:r>
      <w:r w:rsidRPr="0030503F">
        <w:rPr>
          <w:rFonts w:ascii="Arial" w:hAnsi="Arial" w:cs="Arial"/>
          <w:b/>
          <w:color w:val="000000" w:themeColor="text1"/>
          <w:sz w:val="20"/>
          <w:szCs w:val="20"/>
        </w:rPr>
        <w:t>10 registros por cada funcionario de módulo de la columna TIEMPO TOTAL</w:t>
      </w:r>
      <w:r w:rsidRPr="0030503F">
        <w:rPr>
          <w:rFonts w:ascii="Arial" w:hAnsi="Arial" w:cs="Arial"/>
          <w:color w:val="000000" w:themeColor="text1"/>
          <w:sz w:val="20"/>
          <w:szCs w:val="20"/>
        </w:rPr>
        <w:t>, del apartado CAPTURA DE TRAMITE; para obtener un promedio de los mismos, el resultado será evaluado de manera automática, asignado los siguientes valores de acuerdo al nivel de captura registrado:</w:t>
      </w: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44"/>
        <w:gridCol w:w="1669"/>
        <w:gridCol w:w="1637"/>
        <w:gridCol w:w="1607"/>
        <w:gridCol w:w="1637"/>
      </w:tblGrid>
      <w:tr w:rsidR="004D475B" w:rsidRPr="0030503F" w:rsidTr="00FB4F69">
        <w:tc>
          <w:tcPr>
            <w:tcW w:w="1971" w:type="dxa"/>
          </w:tcPr>
          <w:p w:rsidR="00387F17" w:rsidRPr="0030503F" w:rsidRDefault="00387F17" w:rsidP="00E57C04">
            <w:pPr>
              <w:jc w:val="center"/>
              <w:rPr>
                <w:rFonts w:ascii="Arial" w:hAnsi="Arial" w:cs="Arial"/>
                <w:b/>
                <w:color w:val="000000" w:themeColor="text1"/>
                <w:sz w:val="20"/>
                <w:szCs w:val="20"/>
              </w:rPr>
            </w:pPr>
            <w:r w:rsidRPr="0030503F">
              <w:rPr>
                <w:rFonts w:ascii="Arial" w:hAnsi="Arial" w:cs="Arial"/>
                <w:b/>
                <w:color w:val="000000" w:themeColor="text1"/>
                <w:sz w:val="20"/>
                <w:szCs w:val="20"/>
              </w:rPr>
              <w:t>Ponderación</w:t>
            </w:r>
          </w:p>
        </w:tc>
        <w:tc>
          <w:tcPr>
            <w:tcW w:w="1704" w:type="dxa"/>
          </w:tcPr>
          <w:p w:rsidR="00387F17" w:rsidRPr="0030503F" w:rsidRDefault="00387F17" w:rsidP="00E57C04">
            <w:pPr>
              <w:jc w:val="center"/>
              <w:rPr>
                <w:rFonts w:ascii="Arial" w:hAnsi="Arial" w:cs="Arial"/>
                <w:b/>
                <w:color w:val="000000" w:themeColor="text1"/>
                <w:sz w:val="20"/>
                <w:szCs w:val="20"/>
              </w:rPr>
            </w:pPr>
            <w:r w:rsidRPr="0030503F">
              <w:rPr>
                <w:rFonts w:ascii="Arial" w:hAnsi="Arial" w:cs="Arial"/>
                <w:b/>
                <w:color w:val="000000" w:themeColor="text1"/>
                <w:sz w:val="20"/>
                <w:szCs w:val="20"/>
              </w:rPr>
              <w:t>10</w:t>
            </w:r>
          </w:p>
        </w:tc>
        <w:tc>
          <w:tcPr>
            <w:tcW w:w="1671" w:type="dxa"/>
          </w:tcPr>
          <w:p w:rsidR="00387F17" w:rsidRPr="0030503F" w:rsidRDefault="00387F17" w:rsidP="00E57C04">
            <w:pPr>
              <w:jc w:val="center"/>
              <w:rPr>
                <w:rFonts w:ascii="Arial" w:hAnsi="Arial" w:cs="Arial"/>
                <w:b/>
                <w:color w:val="000000" w:themeColor="text1"/>
                <w:sz w:val="20"/>
                <w:szCs w:val="20"/>
              </w:rPr>
            </w:pPr>
            <w:r w:rsidRPr="0030503F">
              <w:rPr>
                <w:rFonts w:ascii="Arial" w:hAnsi="Arial" w:cs="Arial"/>
                <w:b/>
                <w:color w:val="000000" w:themeColor="text1"/>
                <w:sz w:val="20"/>
                <w:szCs w:val="20"/>
              </w:rPr>
              <w:t>9</w:t>
            </w:r>
          </w:p>
        </w:tc>
        <w:tc>
          <w:tcPr>
            <w:tcW w:w="1639" w:type="dxa"/>
          </w:tcPr>
          <w:p w:rsidR="00387F17" w:rsidRPr="0030503F" w:rsidRDefault="00387F17" w:rsidP="00E57C04">
            <w:pPr>
              <w:jc w:val="center"/>
              <w:rPr>
                <w:rFonts w:ascii="Arial" w:hAnsi="Arial" w:cs="Arial"/>
                <w:b/>
                <w:color w:val="000000" w:themeColor="text1"/>
                <w:sz w:val="20"/>
                <w:szCs w:val="20"/>
              </w:rPr>
            </w:pPr>
            <w:r w:rsidRPr="0030503F">
              <w:rPr>
                <w:rFonts w:ascii="Arial" w:hAnsi="Arial" w:cs="Arial"/>
                <w:b/>
                <w:color w:val="000000" w:themeColor="text1"/>
                <w:sz w:val="20"/>
                <w:szCs w:val="20"/>
              </w:rPr>
              <w:t>8</w:t>
            </w:r>
          </w:p>
        </w:tc>
        <w:tc>
          <w:tcPr>
            <w:tcW w:w="1671" w:type="dxa"/>
          </w:tcPr>
          <w:p w:rsidR="00387F17" w:rsidRPr="0030503F" w:rsidRDefault="00387F17" w:rsidP="00E57C04">
            <w:pPr>
              <w:jc w:val="center"/>
              <w:rPr>
                <w:rFonts w:ascii="Arial" w:hAnsi="Arial" w:cs="Arial"/>
                <w:b/>
                <w:color w:val="000000" w:themeColor="text1"/>
                <w:sz w:val="20"/>
                <w:szCs w:val="20"/>
              </w:rPr>
            </w:pPr>
            <w:r w:rsidRPr="0030503F">
              <w:rPr>
                <w:rFonts w:ascii="Arial" w:hAnsi="Arial" w:cs="Arial"/>
                <w:b/>
                <w:color w:val="000000" w:themeColor="text1"/>
                <w:sz w:val="20"/>
                <w:szCs w:val="20"/>
              </w:rPr>
              <w:t>7</w:t>
            </w:r>
          </w:p>
        </w:tc>
      </w:tr>
      <w:tr w:rsidR="004D475B" w:rsidRPr="0030503F" w:rsidTr="00FB4F69">
        <w:tc>
          <w:tcPr>
            <w:tcW w:w="1971" w:type="dxa"/>
          </w:tcPr>
          <w:p w:rsidR="00387F17" w:rsidRPr="0030503F" w:rsidRDefault="00387F17" w:rsidP="00E57C04">
            <w:pPr>
              <w:jc w:val="center"/>
              <w:rPr>
                <w:rFonts w:ascii="Arial" w:hAnsi="Arial" w:cs="Arial"/>
                <w:b/>
                <w:color w:val="000000" w:themeColor="text1"/>
                <w:sz w:val="20"/>
                <w:szCs w:val="20"/>
              </w:rPr>
            </w:pPr>
            <w:r w:rsidRPr="0030503F">
              <w:rPr>
                <w:rFonts w:ascii="Arial" w:hAnsi="Arial" w:cs="Arial"/>
                <w:b/>
                <w:color w:val="000000" w:themeColor="text1"/>
                <w:sz w:val="20"/>
                <w:szCs w:val="20"/>
              </w:rPr>
              <w:t>Promedio del Tiempo de Captura obtenido</w:t>
            </w:r>
          </w:p>
        </w:tc>
        <w:tc>
          <w:tcPr>
            <w:tcW w:w="1704" w:type="dxa"/>
          </w:tcPr>
          <w:p w:rsidR="00387F17" w:rsidRPr="0030503F" w:rsidRDefault="00387F17" w:rsidP="00E57C04">
            <w:pPr>
              <w:jc w:val="center"/>
              <w:rPr>
                <w:rFonts w:ascii="Arial" w:hAnsi="Arial" w:cs="Arial"/>
                <w:color w:val="000000" w:themeColor="text1"/>
                <w:sz w:val="20"/>
                <w:szCs w:val="20"/>
              </w:rPr>
            </w:pPr>
            <w:r w:rsidRPr="0030503F">
              <w:rPr>
                <w:rFonts w:ascii="Arial" w:hAnsi="Arial" w:cs="Arial"/>
                <w:color w:val="000000" w:themeColor="text1"/>
                <w:sz w:val="20"/>
                <w:szCs w:val="20"/>
              </w:rPr>
              <w:t xml:space="preserve">00:07:13 </w:t>
            </w:r>
          </w:p>
          <w:p w:rsidR="00387F17" w:rsidRPr="0030503F" w:rsidRDefault="00387F17" w:rsidP="00E57C04">
            <w:pPr>
              <w:jc w:val="center"/>
              <w:rPr>
                <w:rFonts w:ascii="Arial" w:hAnsi="Arial" w:cs="Arial"/>
                <w:color w:val="000000" w:themeColor="text1"/>
                <w:sz w:val="20"/>
                <w:szCs w:val="20"/>
              </w:rPr>
            </w:pPr>
            <w:r w:rsidRPr="0030503F">
              <w:rPr>
                <w:rFonts w:ascii="Arial" w:hAnsi="Arial" w:cs="Arial"/>
                <w:color w:val="000000" w:themeColor="text1"/>
                <w:sz w:val="20"/>
                <w:szCs w:val="20"/>
              </w:rPr>
              <w:t>A</w:t>
            </w:r>
          </w:p>
          <w:p w:rsidR="00387F17" w:rsidRPr="0030503F" w:rsidRDefault="00387F17" w:rsidP="00E57C04">
            <w:pPr>
              <w:jc w:val="center"/>
              <w:rPr>
                <w:rFonts w:ascii="Arial" w:hAnsi="Arial" w:cs="Arial"/>
                <w:color w:val="000000" w:themeColor="text1"/>
                <w:sz w:val="20"/>
                <w:szCs w:val="20"/>
              </w:rPr>
            </w:pPr>
            <w:r w:rsidRPr="0030503F">
              <w:rPr>
                <w:rFonts w:ascii="Arial" w:hAnsi="Arial" w:cs="Arial"/>
                <w:color w:val="000000" w:themeColor="text1"/>
                <w:sz w:val="20"/>
                <w:szCs w:val="20"/>
              </w:rPr>
              <w:t>00:08:13</w:t>
            </w:r>
          </w:p>
        </w:tc>
        <w:tc>
          <w:tcPr>
            <w:tcW w:w="1671" w:type="dxa"/>
          </w:tcPr>
          <w:p w:rsidR="00387F17" w:rsidRPr="0030503F" w:rsidRDefault="00387F17" w:rsidP="00E57C04">
            <w:pPr>
              <w:jc w:val="center"/>
              <w:rPr>
                <w:rFonts w:ascii="Arial" w:hAnsi="Arial" w:cs="Arial"/>
                <w:color w:val="000000" w:themeColor="text1"/>
                <w:sz w:val="20"/>
                <w:szCs w:val="20"/>
              </w:rPr>
            </w:pPr>
            <w:r w:rsidRPr="0030503F">
              <w:rPr>
                <w:rFonts w:ascii="Arial" w:hAnsi="Arial" w:cs="Arial"/>
                <w:color w:val="000000" w:themeColor="text1"/>
                <w:sz w:val="20"/>
                <w:szCs w:val="20"/>
              </w:rPr>
              <w:t>00:08:14</w:t>
            </w:r>
          </w:p>
          <w:p w:rsidR="00387F17" w:rsidRPr="0030503F" w:rsidRDefault="00387F17" w:rsidP="00E57C04">
            <w:pPr>
              <w:jc w:val="center"/>
              <w:rPr>
                <w:rFonts w:ascii="Arial" w:hAnsi="Arial" w:cs="Arial"/>
                <w:color w:val="000000" w:themeColor="text1"/>
                <w:sz w:val="20"/>
                <w:szCs w:val="20"/>
              </w:rPr>
            </w:pPr>
            <w:r w:rsidRPr="0030503F">
              <w:rPr>
                <w:rFonts w:ascii="Arial" w:hAnsi="Arial" w:cs="Arial"/>
                <w:color w:val="000000" w:themeColor="text1"/>
                <w:sz w:val="20"/>
                <w:szCs w:val="20"/>
              </w:rPr>
              <w:t>A</w:t>
            </w:r>
          </w:p>
          <w:p w:rsidR="00387F17" w:rsidRPr="0030503F" w:rsidRDefault="00387F17" w:rsidP="00E57C04">
            <w:pPr>
              <w:jc w:val="center"/>
              <w:rPr>
                <w:rFonts w:ascii="Arial" w:hAnsi="Arial" w:cs="Arial"/>
                <w:color w:val="000000" w:themeColor="text1"/>
                <w:sz w:val="20"/>
                <w:szCs w:val="20"/>
              </w:rPr>
            </w:pPr>
            <w:r w:rsidRPr="0030503F">
              <w:rPr>
                <w:rFonts w:ascii="Arial" w:hAnsi="Arial" w:cs="Arial"/>
                <w:color w:val="000000" w:themeColor="text1"/>
                <w:sz w:val="20"/>
                <w:szCs w:val="20"/>
              </w:rPr>
              <w:t>00:09:13</w:t>
            </w:r>
          </w:p>
        </w:tc>
        <w:tc>
          <w:tcPr>
            <w:tcW w:w="1639" w:type="dxa"/>
          </w:tcPr>
          <w:p w:rsidR="00387F17" w:rsidRPr="0030503F" w:rsidRDefault="00387F17" w:rsidP="00E57C04">
            <w:pPr>
              <w:jc w:val="center"/>
              <w:rPr>
                <w:rFonts w:ascii="Arial" w:hAnsi="Arial" w:cs="Arial"/>
                <w:color w:val="000000" w:themeColor="text1"/>
                <w:sz w:val="20"/>
                <w:szCs w:val="20"/>
              </w:rPr>
            </w:pPr>
            <w:r w:rsidRPr="0030503F">
              <w:rPr>
                <w:rFonts w:ascii="Arial" w:hAnsi="Arial" w:cs="Arial"/>
                <w:color w:val="000000" w:themeColor="text1"/>
                <w:sz w:val="20"/>
                <w:szCs w:val="20"/>
              </w:rPr>
              <w:t>00:09:14</w:t>
            </w:r>
          </w:p>
          <w:p w:rsidR="00387F17" w:rsidRPr="0030503F" w:rsidRDefault="00387F17" w:rsidP="00E57C04">
            <w:pPr>
              <w:jc w:val="center"/>
              <w:rPr>
                <w:rFonts w:ascii="Arial" w:hAnsi="Arial" w:cs="Arial"/>
                <w:color w:val="000000" w:themeColor="text1"/>
                <w:sz w:val="20"/>
                <w:szCs w:val="20"/>
              </w:rPr>
            </w:pPr>
            <w:r w:rsidRPr="0030503F">
              <w:rPr>
                <w:rFonts w:ascii="Arial" w:hAnsi="Arial" w:cs="Arial"/>
                <w:color w:val="000000" w:themeColor="text1"/>
                <w:sz w:val="20"/>
                <w:szCs w:val="20"/>
              </w:rPr>
              <w:t>A</w:t>
            </w:r>
          </w:p>
          <w:p w:rsidR="00387F17" w:rsidRPr="0030503F" w:rsidRDefault="00387F17" w:rsidP="00E57C04">
            <w:pPr>
              <w:jc w:val="center"/>
              <w:rPr>
                <w:rFonts w:ascii="Arial" w:hAnsi="Arial" w:cs="Arial"/>
                <w:color w:val="000000" w:themeColor="text1"/>
                <w:sz w:val="20"/>
                <w:szCs w:val="20"/>
              </w:rPr>
            </w:pPr>
            <w:r w:rsidRPr="0030503F">
              <w:rPr>
                <w:rFonts w:ascii="Arial" w:hAnsi="Arial" w:cs="Arial"/>
                <w:color w:val="000000" w:themeColor="text1"/>
                <w:sz w:val="20"/>
                <w:szCs w:val="20"/>
              </w:rPr>
              <w:t>00:10:13</w:t>
            </w:r>
          </w:p>
        </w:tc>
        <w:tc>
          <w:tcPr>
            <w:tcW w:w="1671" w:type="dxa"/>
          </w:tcPr>
          <w:p w:rsidR="00387F17" w:rsidRPr="0030503F" w:rsidRDefault="00387F17" w:rsidP="00E57C04">
            <w:pPr>
              <w:jc w:val="center"/>
              <w:rPr>
                <w:rFonts w:ascii="Arial" w:hAnsi="Arial" w:cs="Arial"/>
                <w:color w:val="000000" w:themeColor="text1"/>
                <w:sz w:val="20"/>
                <w:szCs w:val="20"/>
              </w:rPr>
            </w:pPr>
            <w:r w:rsidRPr="0030503F">
              <w:rPr>
                <w:rFonts w:ascii="Arial" w:hAnsi="Arial" w:cs="Arial"/>
                <w:color w:val="000000" w:themeColor="text1"/>
                <w:sz w:val="20"/>
                <w:szCs w:val="20"/>
              </w:rPr>
              <w:t>00:10:14</w:t>
            </w:r>
          </w:p>
          <w:p w:rsidR="00387F17" w:rsidRPr="0030503F" w:rsidRDefault="00387F17" w:rsidP="00E57C04">
            <w:pPr>
              <w:jc w:val="center"/>
              <w:rPr>
                <w:rFonts w:ascii="Arial" w:hAnsi="Arial" w:cs="Arial"/>
                <w:color w:val="000000" w:themeColor="text1"/>
                <w:sz w:val="20"/>
                <w:szCs w:val="20"/>
              </w:rPr>
            </w:pPr>
            <w:r w:rsidRPr="0030503F">
              <w:rPr>
                <w:rFonts w:ascii="Arial" w:hAnsi="Arial" w:cs="Arial"/>
                <w:color w:val="000000" w:themeColor="text1"/>
                <w:sz w:val="20"/>
                <w:szCs w:val="20"/>
              </w:rPr>
              <w:t>A</w:t>
            </w:r>
          </w:p>
          <w:p w:rsidR="00387F17" w:rsidRPr="0030503F" w:rsidRDefault="00387F17" w:rsidP="00E57C04">
            <w:pPr>
              <w:jc w:val="center"/>
              <w:rPr>
                <w:rFonts w:ascii="Arial" w:hAnsi="Arial" w:cs="Arial"/>
                <w:color w:val="000000" w:themeColor="text1"/>
                <w:sz w:val="20"/>
                <w:szCs w:val="20"/>
              </w:rPr>
            </w:pPr>
            <w:r w:rsidRPr="0030503F">
              <w:rPr>
                <w:rFonts w:ascii="Arial" w:hAnsi="Arial" w:cs="Arial"/>
                <w:color w:val="000000" w:themeColor="text1"/>
                <w:sz w:val="20"/>
                <w:szCs w:val="20"/>
              </w:rPr>
              <w:t xml:space="preserve">Más </w:t>
            </w:r>
          </w:p>
        </w:tc>
      </w:tr>
    </w:tbl>
    <w:p w:rsidR="00387F17" w:rsidRPr="0030503F" w:rsidRDefault="00387F17" w:rsidP="00E57C04">
      <w:pPr>
        <w:spacing w:after="0"/>
        <w:jc w:val="both"/>
        <w:rPr>
          <w:rFonts w:ascii="Arial" w:hAnsi="Arial" w:cs="Arial"/>
          <w:color w:val="000000" w:themeColor="text1"/>
          <w:sz w:val="20"/>
          <w:szCs w:val="20"/>
        </w:rPr>
      </w:pPr>
    </w:p>
    <w:p w:rsidR="00387F17" w:rsidRPr="0030503F" w:rsidRDefault="00387F17" w:rsidP="00E57C04">
      <w:pPr>
        <w:spacing w:after="0"/>
        <w:jc w:val="both"/>
        <w:rPr>
          <w:rFonts w:ascii="Arial" w:hAnsi="Arial" w:cs="Arial"/>
          <w:color w:val="000000" w:themeColor="text1"/>
          <w:sz w:val="20"/>
          <w:szCs w:val="20"/>
        </w:rPr>
      </w:pPr>
      <w:r w:rsidRPr="0030503F">
        <w:rPr>
          <w:rFonts w:ascii="Arial" w:hAnsi="Arial" w:cs="Arial"/>
          <w:color w:val="000000" w:themeColor="text1"/>
          <w:sz w:val="20"/>
          <w:szCs w:val="20"/>
        </w:rPr>
        <w:lastRenderedPageBreak/>
        <w:t>Para la obtención del promedio individual se deberá considerar lo siguiente:</w:t>
      </w:r>
    </w:p>
    <w:p w:rsidR="00387F17" w:rsidRPr="0030503F" w:rsidRDefault="00387F17" w:rsidP="008B4828">
      <w:pPr>
        <w:pStyle w:val="Prrafodelista"/>
        <w:numPr>
          <w:ilvl w:val="0"/>
          <w:numId w:val="37"/>
        </w:numPr>
        <w:spacing w:after="0"/>
        <w:jc w:val="both"/>
        <w:rPr>
          <w:rFonts w:ascii="Arial" w:hAnsi="Arial" w:cs="Arial"/>
          <w:color w:val="000000" w:themeColor="text1"/>
          <w:sz w:val="20"/>
          <w:szCs w:val="20"/>
        </w:rPr>
      </w:pPr>
      <w:r w:rsidRPr="0030503F">
        <w:rPr>
          <w:rFonts w:ascii="Arial" w:hAnsi="Arial" w:cs="Arial"/>
          <w:color w:val="000000" w:themeColor="text1"/>
          <w:sz w:val="20"/>
          <w:szCs w:val="20"/>
        </w:rPr>
        <w:t xml:space="preserve">El “Reporte Nominativo de Atención Ciudadana Solicitud” del SIIRFE-MAC, deberá ser generado </w:t>
      </w:r>
      <w:r w:rsidRPr="0030503F">
        <w:rPr>
          <w:rFonts w:ascii="Arial" w:hAnsi="Arial" w:cs="Arial"/>
          <w:b/>
          <w:color w:val="000000" w:themeColor="text1"/>
          <w:sz w:val="20"/>
          <w:szCs w:val="20"/>
        </w:rPr>
        <w:t>el día de la semana operativa de mayor productividad registrado durante el trimestre que se evalúa</w:t>
      </w:r>
      <w:r w:rsidRPr="0030503F">
        <w:rPr>
          <w:rFonts w:ascii="Arial" w:hAnsi="Arial" w:cs="Arial"/>
          <w:color w:val="000000" w:themeColor="text1"/>
          <w:sz w:val="20"/>
          <w:szCs w:val="20"/>
        </w:rPr>
        <w:t>, en el caso de que en dicho día no se encuentre incluido algún funcionario debido a descanso u otro motivo, se deberá considerar el reporte del día siguiente, el objetivo es obtener 10 registros consecutivos por funcionario para la obtención del promedio de captura individual y ser comparado  con la media nacional.</w:t>
      </w:r>
    </w:p>
    <w:p w:rsidR="00387F17" w:rsidRPr="0030503F" w:rsidRDefault="00387F17" w:rsidP="00E57C04">
      <w:pPr>
        <w:pStyle w:val="Prrafodelista"/>
        <w:spacing w:after="0"/>
        <w:jc w:val="both"/>
        <w:rPr>
          <w:rFonts w:ascii="Arial" w:hAnsi="Arial" w:cs="Arial"/>
          <w:color w:val="000000" w:themeColor="text1"/>
          <w:sz w:val="20"/>
          <w:szCs w:val="20"/>
        </w:rPr>
      </w:pPr>
    </w:p>
    <w:p w:rsidR="00387F17" w:rsidRDefault="00387F17" w:rsidP="008B4828">
      <w:pPr>
        <w:pStyle w:val="Prrafodelista"/>
        <w:numPr>
          <w:ilvl w:val="0"/>
          <w:numId w:val="37"/>
        </w:numPr>
        <w:spacing w:after="0"/>
        <w:jc w:val="both"/>
        <w:rPr>
          <w:rFonts w:ascii="Arial" w:hAnsi="Arial" w:cs="Arial"/>
          <w:color w:val="000000" w:themeColor="text1"/>
          <w:sz w:val="20"/>
          <w:szCs w:val="20"/>
        </w:rPr>
      </w:pPr>
      <w:r w:rsidRPr="0030503F">
        <w:rPr>
          <w:rFonts w:ascii="Arial" w:hAnsi="Arial" w:cs="Arial"/>
          <w:color w:val="000000" w:themeColor="text1"/>
          <w:sz w:val="20"/>
          <w:szCs w:val="20"/>
        </w:rPr>
        <w:t>El “Reporte Nominativo de Atención Ciudadana Solicitud” del SIIRFE-MAC; deberá ser exportado en Excel para su filtrado y seleccionar los datos de cada funcionario.</w:t>
      </w:r>
    </w:p>
    <w:p w:rsidR="008B4828" w:rsidRPr="008B4828" w:rsidRDefault="008B4828" w:rsidP="008B4828">
      <w:pPr>
        <w:spacing w:after="0"/>
        <w:jc w:val="both"/>
        <w:rPr>
          <w:rFonts w:ascii="Arial" w:hAnsi="Arial" w:cs="Arial"/>
          <w:color w:val="000000" w:themeColor="text1"/>
          <w:sz w:val="20"/>
          <w:szCs w:val="20"/>
        </w:rPr>
      </w:pPr>
    </w:p>
    <w:p w:rsidR="00387F17" w:rsidRPr="0030503F" w:rsidRDefault="00387F17"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El formato incluye los siguientes apartados:</w:t>
      </w:r>
    </w:p>
    <w:p w:rsidR="00387F17" w:rsidRPr="0030503F" w:rsidRDefault="00387F17" w:rsidP="00E57C04">
      <w:pPr>
        <w:spacing w:after="0" w:line="240" w:lineRule="auto"/>
        <w:jc w:val="both"/>
        <w:rPr>
          <w:rFonts w:ascii="Arial" w:hAnsi="Arial" w:cs="Arial"/>
          <w:color w:val="000000" w:themeColor="text1"/>
          <w:sz w:val="20"/>
          <w:szCs w:val="20"/>
        </w:rPr>
      </w:pPr>
    </w:p>
    <w:p w:rsidR="00387F17" w:rsidRPr="0030503F" w:rsidRDefault="00387F17"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1.- </w:t>
      </w:r>
      <w:r w:rsidRPr="0030503F">
        <w:rPr>
          <w:rFonts w:ascii="Arial" w:hAnsi="Arial" w:cs="Arial"/>
          <w:b/>
          <w:color w:val="000000" w:themeColor="text1"/>
          <w:sz w:val="20"/>
          <w:szCs w:val="20"/>
        </w:rPr>
        <w:t>Datos generales del formato aplicado</w:t>
      </w:r>
      <w:r w:rsidRPr="0030503F">
        <w:rPr>
          <w:rFonts w:ascii="Arial" w:hAnsi="Arial" w:cs="Arial"/>
          <w:color w:val="000000" w:themeColor="text1"/>
          <w:sz w:val="20"/>
          <w:szCs w:val="20"/>
        </w:rPr>
        <w:t>. - Datos de llenado automático provenientes del registro previo del formato concentrado de evaluación.</w:t>
      </w:r>
    </w:p>
    <w:p w:rsidR="00387F17" w:rsidRPr="0030503F" w:rsidRDefault="00387F17" w:rsidP="00E57C04">
      <w:pPr>
        <w:spacing w:after="0" w:line="240" w:lineRule="auto"/>
        <w:jc w:val="both"/>
        <w:rPr>
          <w:rFonts w:ascii="Arial" w:hAnsi="Arial" w:cs="Arial"/>
          <w:color w:val="000000" w:themeColor="text1"/>
          <w:sz w:val="20"/>
          <w:szCs w:val="20"/>
        </w:rPr>
      </w:pPr>
    </w:p>
    <w:p w:rsidR="00387F17" w:rsidRPr="0030503F" w:rsidRDefault="00387F17"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2.- </w:t>
      </w:r>
      <w:r w:rsidRPr="0030503F">
        <w:rPr>
          <w:rFonts w:ascii="Arial" w:hAnsi="Arial" w:cs="Arial"/>
          <w:b/>
          <w:color w:val="000000" w:themeColor="text1"/>
          <w:sz w:val="20"/>
          <w:szCs w:val="20"/>
        </w:rPr>
        <w:t xml:space="preserve">Nombre de los evaluados. - </w:t>
      </w:r>
      <w:r w:rsidRPr="0030503F">
        <w:rPr>
          <w:rFonts w:ascii="Arial" w:hAnsi="Arial" w:cs="Arial"/>
          <w:color w:val="000000" w:themeColor="text1"/>
          <w:sz w:val="20"/>
          <w:szCs w:val="20"/>
        </w:rPr>
        <w:t xml:space="preserve">Registro </w:t>
      </w:r>
      <w:r w:rsidR="00CD4E01" w:rsidRPr="0030503F">
        <w:rPr>
          <w:rFonts w:ascii="Arial" w:hAnsi="Arial" w:cs="Arial"/>
          <w:color w:val="000000" w:themeColor="text1"/>
          <w:sz w:val="20"/>
          <w:szCs w:val="20"/>
        </w:rPr>
        <w:t>automáticos provenientes</w:t>
      </w:r>
      <w:r w:rsidRPr="0030503F">
        <w:rPr>
          <w:rFonts w:ascii="Arial" w:hAnsi="Arial" w:cs="Arial"/>
          <w:color w:val="000000" w:themeColor="text1"/>
          <w:sz w:val="20"/>
          <w:szCs w:val="20"/>
        </w:rPr>
        <w:t xml:space="preserve"> del registro previo del formato concentrado de evaluación.</w:t>
      </w:r>
    </w:p>
    <w:p w:rsidR="00387F17" w:rsidRPr="0030503F" w:rsidRDefault="00387F17" w:rsidP="00E57C04">
      <w:pPr>
        <w:spacing w:after="0" w:line="240" w:lineRule="auto"/>
        <w:jc w:val="both"/>
        <w:rPr>
          <w:rFonts w:ascii="Arial" w:hAnsi="Arial" w:cs="Arial"/>
          <w:color w:val="000000" w:themeColor="text1"/>
          <w:sz w:val="20"/>
          <w:szCs w:val="20"/>
        </w:rPr>
      </w:pPr>
    </w:p>
    <w:p w:rsidR="00387F17" w:rsidRPr="0030503F" w:rsidRDefault="00387F17"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3.- </w:t>
      </w:r>
      <w:r w:rsidRPr="0030503F">
        <w:rPr>
          <w:rFonts w:ascii="Arial" w:hAnsi="Arial" w:cs="Arial"/>
          <w:b/>
          <w:color w:val="000000" w:themeColor="text1"/>
          <w:sz w:val="20"/>
          <w:szCs w:val="20"/>
        </w:rPr>
        <w:t>Registro de ponderación trimestral del tiempo de captura. –</w:t>
      </w:r>
      <w:r w:rsidRPr="0030503F">
        <w:rPr>
          <w:rFonts w:ascii="Arial" w:hAnsi="Arial" w:cs="Arial"/>
          <w:color w:val="000000" w:themeColor="text1"/>
          <w:sz w:val="20"/>
          <w:szCs w:val="20"/>
        </w:rPr>
        <w:t xml:space="preserve"> Columnas habilitadas para registrar por trimestre 10 registros del “Reporte Nominativo de Atención Ciudadana Solicitud” del SIIRFE-MAC por funcionario de módulo, el valor obtenido de manera trimestral se calcula automáticamente con formula asignada al campo de captura.</w:t>
      </w:r>
    </w:p>
    <w:p w:rsidR="00387F17" w:rsidRPr="0030503F" w:rsidRDefault="00387F17" w:rsidP="00E57C04">
      <w:pPr>
        <w:spacing w:after="0" w:line="240" w:lineRule="auto"/>
        <w:jc w:val="both"/>
        <w:rPr>
          <w:rFonts w:ascii="Arial" w:hAnsi="Arial" w:cs="Arial"/>
          <w:color w:val="000000" w:themeColor="text1"/>
          <w:sz w:val="20"/>
          <w:szCs w:val="20"/>
        </w:rPr>
      </w:pPr>
    </w:p>
    <w:p w:rsidR="00387F17" w:rsidRPr="0030503F" w:rsidRDefault="00387F17"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4.-  </w:t>
      </w:r>
      <w:r w:rsidRPr="0030503F">
        <w:rPr>
          <w:rFonts w:ascii="Arial" w:hAnsi="Arial" w:cs="Arial"/>
          <w:b/>
          <w:color w:val="000000" w:themeColor="text1"/>
          <w:sz w:val="20"/>
          <w:szCs w:val="20"/>
        </w:rPr>
        <w:t>Ponderación semestral. –</w:t>
      </w:r>
      <w:r w:rsidRPr="0030503F">
        <w:rPr>
          <w:rFonts w:ascii="Arial" w:hAnsi="Arial" w:cs="Arial"/>
          <w:color w:val="000000" w:themeColor="text1"/>
          <w:sz w:val="20"/>
          <w:szCs w:val="20"/>
        </w:rPr>
        <w:t xml:space="preserve"> Es el promedio registrado considerando los dos trimestres, su cálculo es automático.</w:t>
      </w:r>
    </w:p>
    <w:p w:rsidR="00387F17" w:rsidRPr="0030503F" w:rsidRDefault="00387F17" w:rsidP="00E57C04">
      <w:pPr>
        <w:spacing w:after="0" w:line="240" w:lineRule="auto"/>
        <w:jc w:val="both"/>
        <w:rPr>
          <w:rFonts w:ascii="Arial" w:hAnsi="Arial" w:cs="Arial"/>
          <w:color w:val="000000" w:themeColor="text1"/>
          <w:sz w:val="20"/>
          <w:szCs w:val="20"/>
        </w:rPr>
      </w:pPr>
    </w:p>
    <w:p w:rsidR="0030503F" w:rsidRDefault="00387F17" w:rsidP="00E57C04">
      <w:pPr>
        <w:spacing w:after="0" w:line="240" w:lineRule="auto"/>
        <w:jc w:val="both"/>
        <w:rPr>
          <w:rFonts w:ascii="Arial" w:hAnsi="Arial" w:cs="Arial"/>
          <w:color w:val="000000" w:themeColor="text1"/>
          <w:sz w:val="20"/>
          <w:szCs w:val="20"/>
        </w:rPr>
      </w:pPr>
      <w:r w:rsidRPr="0030503F">
        <w:rPr>
          <w:rFonts w:ascii="Arial" w:hAnsi="Arial" w:cs="Arial"/>
          <w:color w:val="000000" w:themeColor="text1"/>
          <w:sz w:val="20"/>
          <w:szCs w:val="20"/>
        </w:rPr>
        <w:t xml:space="preserve">5.- </w:t>
      </w:r>
      <w:r w:rsidRPr="0030503F">
        <w:rPr>
          <w:rFonts w:ascii="Arial" w:hAnsi="Arial" w:cs="Arial"/>
          <w:b/>
          <w:color w:val="000000" w:themeColor="text1"/>
          <w:sz w:val="20"/>
          <w:szCs w:val="20"/>
        </w:rPr>
        <w:t>Responsable de la verificación de desempeño</w:t>
      </w:r>
      <w:r w:rsidRPr="0030503F">
        <w:rPr>
          <w:rFonts w:ascii="Arial" w:hAnsi="Arial" w:cs="Arial"/>
          <w:color w:val="000000" w:themeColor="text1"/>
          <w:sz w:val="20"/>
          <w:szCs w:val="20"/>
        </w:rPr>
        <w:t>. - Apartado de nombre y firma de los responsables de llevar a cabo dicha evaluación, para ser recuperadas en la impresión del formato.</w:t>
      </w:r>
    </w:p>
    <w:p w:rsidR="0030503F" w:rsidRDefault="0030503F">
      <w:pPr>
        <w:rPr>
          <w:rFonts w:ascii="Arial" w:hAnsi="Arial" w:cs="Arial"/>
          <w:color w:val="000000" w:themeColor="text1"/>
          <w:sz w:val="20"/>
          <w:szCs w:val="20"/>
        </w:rPr>
      </w:pPr>
      <w:r>
        <w:rPr>
          <w:rFonts w:ascii="Arial" w:hAnsi="Arial" w:cs="Arial"/>
          <w:color w:val="000000" w:themeColor="text1"/>
          <w:sz w:val="20"/>
          <w:szCs w:val="20"/>
        </w:rPr>
        <w:br w:type="page"/>
      </w:r>
    </w:p>
    <w:p w:rsidR="00387F17" w:rsidRPr="0030503F" w:rsidRDefault="00387F17" w:rsidP="00E57C04">
      <w:pPr>
        <w:spacing w:after="0" w:line="240" w:lineRule="auto"/>
        <w:jc w:val="both"/>
        <w:rPr>
          <w:rFonts w:ascii="Arial" w:hAnsi="Arial" w:cs="Arial"/>
          <w:color w:val="000000" w:themeColor="text1"/>
          <w:sz w:val="20"/>
          <w:szCs w:val="20"/>
        </w:rPr>
      </w:pPr>
    </w:p>
    <w:p w:rsidR="00387F17" w:rsidRPr="0030503F" w:rsidRDefault="001B05C5" w:rsidP="00E57C04">
      <w:pPr>
        <w:spacing w:after="0"/>
        <w:jc w:val="both"/>
        <w:rPr>
          <w:rFonts w:ascii="Arial" w:hAnsi="Arial" w:cs="Arial"/>
          <w:color w:val="000000" w:themeColor="text1"/>
          <w:sz w:val="20"/>
          <w:szCs w:val="20"/>
        </w:rPr>
      </w:pPr>
      <w:r>
        <w:rPr>
          <w:rFonts w:ascii="Arial" w:hAnsi="Arial" w:cs="Arial"/>
          <w:noProof/>
          <w:color w:val="000000" w:themeColor="text1"/>
          <w:sz w:val="20"/>
          <w:szCs w:val="20"/>
          <w:lang w:val="es-MX" w:eastAsia="es-MX"/>
        </w:rPr>
        <mc:AlternateContent>
          <mc:Choice Requires="wpg">
            <w:drawing>
              <wp:anchor distT="0" distB="0" distL="114300" distR="114300" simplePos="0" relativeHeight="251704320" behindDoc="0" locked="0" layoutInCell="1" allowOverlap="1">
                <wp:simplePos x="0" y="0"/>
                <wp:positionH relativeFrom="column">
                  <wp:posOffset>40640</wp:posOffset>
                </wp:positionH>
                <wp:positionV relativeFrom="paragraph">
                  <wp:posOffset>5080</wp:posOffset>
                </wp:positionV>
                <wp:extent cx="5502910" cy="3352800"/>
                <wp:effectExtent l="152400" t="152400" r="364490" b="361950"/>
                <wp:wrapNone/>
                <wp:docPr id="60" name="Grupo 60"/>
                <wp:cNvGraphicFramePr/>
                <a:graphic xmlns:a="http://schemas.openxmlformats.org/drawingml/2006/main">
                  <a:graphicData uri="http://schemas.microsoft.com/office/word/2010/wordprocessingGroup">
                    <wpg:wgp>
                      <wpg:cNvGrpSpPr/>
                      <wpg:grpSpPr>
                        <a:xfrm>
                          <a:off x="0" y="0"/>
                          <a:ext cx="5502910" cy="3352800"/>
                          <a:chOff x="0" y="0"/>
                          <a:chExt cx="5502910" cy="3352800"/>
                        </a:xfrm>
                      </wpg:grpSpPr>
                      <wpg:grpSp>
                        <wpg:cNvPr id="9" name="Grupo 9"/>
                        <wpg:cNvGrpSpPr/>
                        <wpg:grpSpPr>
                          <a:xfrm>
                            <a:off x="0" y="0"/>
                            <a:ext cx="5502910" cy="3352800"/>
                            <a:chOff x="127220" y="0"/>
                            <a:chExt cx="5502910" cy="3352800"/>
                          </a:xfrm>
                        </wpg:grpSpPr>
                        <pic:pic xmlns:pic="http://schemas.openxmlformats.org/drawingml/2006/picture">
                          <pic:nvPicPr>
                            <pic:cNvPr id="2" name="Imagen 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127220" y="0"/>
                              <a:ext cx="5502910" cy="3352800"/>
                            </a:xfrm>
                            <a:prstGeom prst="rect">
                              <a:avLst/>
                            </a:prstGeom>
                            <a:ln>
                              <a:noFill/>
                            </a:ln>
                            <a:effectLst>
                              <a:outerShdw blurRad="292100" dist="139700" dir="2700000" algn="tl" rotWithShape="0">
                                <a:srgbClr val="333333">
                                  <a:alpha val="65000"/>
                                </a:srgbClr>
                              </a:outerShdw>
                            </a:effectLst>
                          </pic:spPr>
                        </pic:pic>
                        <wpg:grpSp>
                          <wpg:cNvPr id="3" name="Grupo 3"/>
                          <wpg:cNvGrpSpPr/>
                          <wpg:grpSpPr>
                            <a:xfrm>
                              <a:off x="404961" y="222636"/>
                              <a:ext cx="5089389" cy="2949465"/>
                              <a:chOff x="246687" y="25177"/>
                              <a:chExt cx="4815404" cy="3233914"/>
                            </a:xfrm>
                          </wpg:grpSpPr>
                          <pic:pic xmlns:pic="http://schemas.openxmlformats.org/drawingml/2006/picture">
                            <pic:nvPicPr>
                              <pic:cNvPr id="4" name="Imagen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99875" y="25177"/>
                                <a:ext cx="273050" cy="262255"/>
                              </a:xfrm>
                              <a:prstGeom prst="rect">
                                <a:avLst/>
                              </a:prstGeom>
                              <a:noFill/>
                            </pic:spPr>
                          </pic:pic>
                          <pic:pic xmlns:pic="http://schemas.openxmlformats.org/drawingml/2006/picture">
                            <pic:nvPicPr>
                              <pic:cNvPr id="5" name="Imagen 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46687" y="1337702"/>
                                <a:ext cx="290829" cy="278766"/>
                              </a:xfrm>
                              <a:prstGeom prst="rect">
                                <a:avLst/>
                              </a:prstGeom>
                              <a:noFill/>
                            </pic:spPr>
                          </pic:pic>
                          <pic:pic xmlns:pic="http://schemas.openxmlformats.org/drawingml/2006/picture">
                            <pic:nvPicPr>
                              <pic:cNvPr id="6" name="Imagen 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782092" y="1444147"/>
                                <a:ext cx="314960" cy="301625"/>
                              </a:xfrm>
                              <a:prstGeom prst="rect">
                                <a:avLst/>
                              </a:prstGeom>
                              <a:noFill/>
                            </pic:spPr>
                          </pic:pic>
                          <pic:pic xmlns:pic="http://schemas.openxmlformats.org/drawingml/2006/picture">
                            <pic:nvPicPr>
                              <pic:cNvPr id="7" name="Imagen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4780151" y="1113488"/>
                                <a:ext cx="281940" cy="270511"/>
                              </a:xfrm>
                              <a:prstGeom prst="rect">
                                <a:avLst/>
                              </a:prstGeom>
                              <a:noFill/>
                            </pic:spPr>
                          </pic:pic>
                          <pic:pic xmlns:pic="http://schemas.openxmlformats.org/drawingml/2006/picture">
                            <pic:nvPicPr>
                              <pic:cNvPr id="8" name="Imagen 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429605" y="2972071"/>
                                <a:ext cx="299085" cy="287020"/>
                              </a:xfrm>
                              <a:prstGeom prst="rect">
                                <a:avLst/>
                              </a:prstGeom>
                              <a:noFill/>
                            </pic:spPr>
                          </pic:pic>
                        </wpg:grpSp>
                      </wpg:grpSp>
                      <wps:wsp>
                        <wps:cNvPr id="59" name="Rectángulo 59"/>
                        <wps:cNvSpPr/>
                        <wps:spPr>
                          <a:xfrm>
                            <a:off x="4892675" y="15875"/>
                            <a:ext cx="590550" cy="123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880F6E" id="Grupo 60" o:spid="_x0000_s1026" style="position:absolute;margin-left:3.2pt;margin-top:.4pt;width:433.3pt;height:264pt;z-index:251704320" coordsize="55029,33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">
                <v:group id="Grupo 9" o:spid="_x0000_s1027" style="position:absolute;width:55029;height:33528" coordorigin="1272" coordsize="55029,33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Imagen 2" o:spid="_x0000_s1028" type="#_x0000_t75" style="position:absolute;left:1272;width:55029;height:33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RL5TAAAAA2gAAAA8AAABkcnMvZG93bnJldi54bWxEj0GLwjAUhO+C/yE8YW+aVhaRrlF0dwU9&#10;aj3s8dE822DyUpqs1n9vBMHjMDPfMItV76y4UheMZwX5JANBXHltuFZwKrfjOYgQkTVaz6TgTgFW&#10;y+FggYX2Nz7Q9RhrkSAcClTQxNgWUoaqIYdh4lvi5J195zAm2dVSd3hLcGflNMtm0qHhtNBgS98N&#10;VZfjv1Ow3ptgyzz/Mb+23F7+NizlJyv1MerXXyAi9fEdfrV3WsEUnlfSDZD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pEvlMAAAADaAAAADwAAAAAAAAAAAAAAAACfAgAA&#10;ZHJzL2Rvd25yZXYueG1sUEsFBgAAAAAEAAQA9wAAAIwDAAAAAA==&#10;">
                    <v:imagedata r:id="rId28" o:title=""/>
                    <v:shadow on="t" color="#333" opacity="42598f" origin="-.5,-.5" offset="2.74397mm,2.74397mm"/>
                    <v:path arrowok="t"/>
                  </v:shape>
                  <v:group id="Grupo 3" o:spid="_x0000_s1029" style="position:absolute;left:4049;top:2226;width:50894;height:29495" coordorigin="2466,251" coordsize="48154,32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Imagen 4" o:spid="_x0000_s1030" type="#_x0000_t75" style="position:absolute;left:2998;top:251;width:2731;height:2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rv2nBAAAA2gAAAA8AAABkcnMvZG93bnJldi54bWxEj0+LwjAUxO8LfofwhL2tqcuiUo2iLkqL&#10;J//dn82zLTYvpYm1fnuzsOBxmJnfMLNFZyrRUuNKywqGgwgEcWZ1ybmC03HzNQHhPLLGyjIpeJKD&#10;xbz3McNY2wfvqT34XAQIuxgVFN7XsZQuK8igG9iaOHhX2xj0QTa51A0+AtxU8juKRtJgyWGhwJrW&#10;BWW3w90o6FZ4a1f7X0p2+Ta9JONUnqNUqc9+t5yC8NT5d/i/nWgFP/B3JdwAOX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krv2nBAAAA2gAAAA8AAAAAAAAAAAAAAAAAnwIA&#10;AGRycy9kb3ducmV2LnhtbFBLBQYAAAAABAAEAPcAAACNAwAAAAA=&#10;">
                      <v:imagedata r:id="rId17" o:title=""/>
                      <v:path arrowok="t"/>
                    </v:shape>
                    <v:shape id="Imagen 5" o:spid="_x0000_s1031" type="#_x0000_t75" style="position:absolute;left:2466;top:13377;width:2909;height:2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qjlrAAAAA2gAAAA8AAABkcnMvZG93bnJldi54bWxEj0GLwjAUhO+C/yE8wZumCi61GkUUxZPs&#10;qhdvj+bZFJuX0kSt/nqzsLDHYWa+YebL1lbiQY0vHSsYDRMQxLnTJRcKzqftIAXhA7LGyjEpeJGH&#10;5aLbmWOm3ZN/6HEMhYgQ9hkqMCHUmZQ+N2TRD11NHL2rayyGKJtC6gafEW4rOU6SL2mx5LhgsKa1&#10;ofx2vFsF05rNdXP5Lm047Gx1eKe7NadK9XvtagYiUBv+w3/tvVYwgd8r8QbIx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OqOWsAAAADaAAAADwAAAAAAAAAAAAAAAACfAgAA&#10;ZHJzL2Rvd25yZXYueG1sUEsFBgAAAAAEAAQA9wAAAIwDAAAAAA==&#10;">
                      <v:imagedata r:id="rId18" o:title=""/>
                      <v:path arrowok="t"/>
                    </v:shape>
                    <v:shape id="Imagen 6" o:spid="_x0000_s1032" type="#_x0000_t75" style="position:absolute;left:17820;top:14441;width:3150;height:3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tKpPDAAAA2gAAAA8AAABkcnMvZG93bnJldi54bWxEj92KwjAUhO8F3yEcYe80VUHWahTRFVZw&#10;BX8QvTs0x7bYnHSbqPXtNwuCl8PMfMOMp7UpxJ0ql1tW0O1EIIgTq3NOFRz2y/YnCOeRNRaWScGT&#10;HEwnzcYYY20fvKX7zqciQNjFqCDzvoyldElGBl3HlsTBu9jKoA+ySqWu8BHgppC9KBpIgzmHhQxL&#10;mmeUXHc3o2D9+/O1Om0WCxwO66M56/72emSlPlr1bATCU+3f4Vf7WysYwP+VcAPk5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K0qk8MAAADaAAAADwAAAAAAAAAAAAAAAACf&#10;AgAAZHJzL2Rvd25yZXYueG1sUEsFBgAAAAAEAAQA9wAAAI8DAAAAAA==&#10;">
                      <v:imagedata r:id="rId19" o:title=""/>
                      <v:path arrowok="t"/>
                    </v:shape>
                    <v:shape id="Imagen 7" o:spid="_x0000_s1033" type="#_x0000_t75" style="position:absolute;left:47801;top:11134;width:2819;height:2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RVPzFAAAA2gAAAA8AAABkcnMvZG93bnJldi54bWxEj81uwjAQhO+VeAdrkbgVBygUAgZVVKVc&#10;OJRW4rqKNz8kXqexC4Gnx5WQOI5m5hvNYtWaSpyocYVlBYN+BII4sbrgTMHP98fzFITzyBory6Tg&#10;Qg5Wy87TAmNtz/xFp73PRICwi1FB7n0dS+mSnAy6vq2Jg5faxqAPssmkbvAc4KaSwyiaSIMFh4Uc&#10;a1rnlJT7P6NgXb646L3cjY+/V52myWy0OUw/lep127c5CE+tf4Tv7a1W8Ar/V8INkM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EVT8xQAAANoAAAAPAAAAAAAAAAAAAAAA&#10;AJ8CAABkcnMvZG93bnJldi54bWxQSwUGAAAAAAQABAD3AAAAkQMAAAAA&#10;">
                      <v:imagedata r:id="rId20" o:title=""/>
                      <v:path arrowok="t"/>
                    </v:shape>
                    <v:shape id="Imagen 8" o:spid="_x0000_s1034" type="#_x0000_t75" style="position:absolute;left:14296;top:29720;width:2990;height:2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bC63AAAAA2gAAAA8AAABkcnMvZG93bnJldi54bWxET91qwjAUvh/4DuEIuxmauosxukYRt0HB&#10;K7s9wLE5bYrNSU0yW3365ULw8uP7LzaT7cWFfOgcK1gtMxDEtdMdtwp+f74X7yBCRNbYOyYFVwqw&#10;Wc+eCsy1G/lAlyq2IoVwyFGBiXHIpQy1IYth6QbixDXOW4wJ+lZqj2MKt718zbI3abHj1GBwoJ2h&#10;+lT9WQXVZ3nkl7jf83C8ucavDl+ns1HqeT5tP0BEmuJDfHeXWkHamq6kGyD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psLrcAAAADaAAAADwAAAAAAAAAAAAAAAACfAgAA&#10;ZHJzL2Rvd25yZXYueG1sUEsFBgAAAAAEAAQA9wAAAIwDAAAAAA==&#10;">
                      <v:imagedata r:id="rId21" o:title=""/>
                      <v:path arrowok="t"/>
                    </v:shape>
                  </v:group>
                </v:group>
                <v:rect id="Rectángulo 59" o:spid="_x0000_s1035" style="position:absolute;left:48926;top:158;width:5906;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ElsUA&#10;AADbAAAADwAAAGRycy9kb3ducmV2LnhtbESPQWvCQBSE70L/w/IKvTWbCq2aukoRSyt4aFXQ4yP7&#10;NgnNvg3ZTYz/3hUKHoeZ+YaZLwdbi55aXzlW8JKkIIhzpysuFBz2n89TED4ga6wdk4ILeVguHkZz&#10;zLQ78y/1u1CICGGfoYIyhCaT0uclWfSJa4ijZ1xrMUTZFlK3eI5wW8txmr5JixXHhRIbWpWU/+06&#10;q+Bk8Gu/3vitNOPezKqf7mgmnVJPj8PHO4hAQ7iH/9vfWsHrDG5f4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R4SWxQAAANsAAAAPAAAAAAAAAAAAAAAAAJgCAABkcnMv&#10;ZG93bnJldi54bWxQSwUGAAAAAAQABAD1AAAAigMAAAAA&#10;" fillcolor="white [3212]" strokecolor="white [3212]" strokeweight="1pt"/>
              </v:group>
            </w:pict>
          </mc:Fallback>
        </mc:AlternateContent>
      </w:r>
    </w:p>
    <w:p w:rsidR="00387F17" w:rsidRPr="0030503F" w:rsidRDefault="00E03DB8" w:rsidP="00E57C04">
      <w:pPr>
        <w:spacing w:after="0"/>
        <w:jc w:val="both"/>
        <w:rPr>
          <w:rFonts w:ascii="Arial" w:hAnsi="Arial" w:cs="Arial"/>
          <w:color w:val="000000" w:themeColor="text1"/>
          <w:sz w:val="20"/>
          <w:szCs w:val="20"/>
        </w:rPr>
      </w:pPr>
      <w:r>
        <w:rPr>
          <w:rFonts w:ascii="Arial" w:hAnsi="Arial" w:cs="Arial"/>
          <w:noProof/>
          <w:color w:val="000000" w:themeColor="text1"/>
          <w:lang w:val="es-MX" w:eastAsia="es-MX"/>
        </w:rPr>
        <mc:AlternateContent>
          <mc:Choice Requires="wps">
            <w:drawing>
              <wp:anchor distT="0" distB="0" distL="114300" distR="114300" simplePos="0" relativeHeight="251725824" behindDoc="0" locked="0" layoutInCell="1" allowOverlap="1" wp14:anchorId="0C894AF7" wp14:editId="0A0DA580">
                <wp:simplePos x="0" y="0"/>
                <wp:positionH relativeFrom="column">
                  <wp:posOffset>704215</wp:posOffset>
                </wp:positionH>
                <wp:positionV relativeFrom="paragraph">
                  <wp:posOffset>77470</wp:posOffset>
                </wp:positionV>
                <wp:extent cx="479425" cy="130175"/>
                <wp:effectExtent l="0" t="0" r="15875" b="22225"/>
                <wp:wrapNone/>
                <wp:docPr id="78" name="Rectángulo 78"/>
                <wp:cNvGraphicFramePr/>
                <a:graphic xmlns:a="http://schemas.openxmlformats.org/drawingml/2006/main">
                  <a:graphicData uri="http://schemas.microsoft.com/office/word/2010/wordprocessingShape">
                    <wps:wsp>
                      <wps:cNvSpPr/>
                      <wps:spPr>
                        <a:xfrm>
                          <a:off x="0" y="0"/>
                          <a:ext cx="479425" cy="130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041FA" id="Rectángulo 78" o:spid="_x0000_s1026" style="position:absolute;margin-left:55.45pt;margin-top:6.1pt;width:37.75pt;height:10.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" fillcolor="white [3212]" strokecolor="white [3212]" strokeweight="1pt"/>
            </w:pict>
          </mc:Fallback>
        </mc:AlternateContent>
      </w:r>
    </w:p>
    <w:p w:rsidR="00387F17" w:rsidRPr="0030503F" w:rsidRDefault="00387F17" w:rsidP="00E57C04">
      <w:pPr>
        <w:spacing w:after="0"/>
        <w:jc w:val="both"/>
        <w:rPr>
          <w:rFonts w:ascii="Arial" w:hAnsi="Arial" w:cs="Arial"/>
          <w:color w:val="000000" w:themeColor="text1"/>
          <w:sz w:val="20"/>
          <w:szCs w:val="20"/>
        </w:rPr>
      </w:pPr>
    </w:p>
    <w:p w:rsidR="00387F17" w:rsidRPr="0030503F" w:rsidRDefault="00387F17" w:rsidP="00E57C04">
      <w:pPr>
        <w:spacing w:after="0"/>
        <w:jc w:val="both"/>
        <w:rPr>
          <w:rFonts w:ascii="Arial" w:hAnsi="Arial" w:cs="Arial"/>
          <w:color w:val="000000" w:themeColor="text1"/>
          <w:sz w:val="20"/>
          <w:szCs w:val="20"/>
        </w:rPr>
      </w:pPr>
    </w:p>
    <w:p w:rsidR="00387F17" w:rsidRDefault="00387F17" w:rsidP="00E57C04">
      <w:pPr>
        <w:spacing w:after="0"/>
        <w:jc w:val="both"/>
        <w:rPr>
          <w:rFonts w:ascii="Arial" w:hAnsi="Arial" w:cs="Arial"/>
          <w:color w:val="000000" w:themeColor="text1"/>
          <w:sz w:val="20"/>
          <w:szCs w:val="20"/>
        </w:rPr>
      </w:pPr>
    </w:p>
    <w:p w:rsidR="0030503F" w:rsidRDefault="0030503F" w:rsidP="00E57C04">
      <w:pPr>
        <w:spacing w:after="0"/>
        <w:jc w:val="both"/>
        <w:rPr>
          <w:rFonts w:ascii="Arial" w:hAnsi="Arial" w:cs="Arial"/>
          <w:color w:val="000000" w:themeColor="text1"/>
          <w:sz w:val="20"/>
          <w:szCs w:val="20"/>
        </w:rPr>
      </w:pPr>
    </w:p>
    <w:p w:rsidR="0030503F" w:rsidRDefault="0030503F" w:rsidP="00E57C04">
      <w:pPr>
        <w:spacing w:after="0"/>
        <w:jc w:val="both"/>
        <w:rPr>
          <w:rFonts w:ascii="Arial" w:hAnsi="Arial" w:cs="Arial"/>
          <w:color w:val="000000" w:themeColor="text1"/>
          <w:sz w:val="20"/>
          <w:szCs w:val="20"/>
        </w:rPr>
      </w:pPr>
    </w:p>
    <w:p w:rsidR="0030503F" w:rsidRPr="0030503F" w:rsidRDefault="0030503F" w:rsidP="00E57C04">
      <w:pPr>
        <w:spacing w:after="0"/>
        <w:jc w:val="both"/>
        <w:rPr>
          <w:rFonts w:ascii="Arial" w:hAnsi="Arial" w:cs="Arial"/>
          <w:color w:val="000000" w:themeColor="text1"/>
          <w:sz w:val="20"/>
          <w:szCs w:val="20"/>
        </w:rPr>
      </w:pPr>
    </w:p>
    <w:p w:rsidR="00387F17" w:rsidRPr="0030503F" w:rsidRDefault="00387F17" w:rsidP="00E57C04">
      <w:pPr>
        <w:spacing w:after="0"/>
        <w:jc w:val="both"/>
        <w:rPr>
          <w:rFonts w:ascii="Arial" w:hAnsi="Arial" w:cs="Arial"/>
          <w:color w:val="000000" w:themeColor="text1"/>
          <w:sz w:val="20"/>
          <w:szCs w:val="20"/>
        </w:rPr>
      </w:pPr>
    </w:p>
    <w:p w:rsidR="00387F17" w:rsidRPr="0030503F" w:rsidRDefault="00387F17" w:rsidP="00E57C04">
      <w:pPr>
        <w:spacing w:after="0"/>
        <w:jc w:val="both"/>
        <w:rPr>
          <w:rFonts w:ascii="Arial" w:hAnsi="Arial" w:cs="Arial"/>
          <w:color w:val="000000" w:themeColor="text1"/>
          <w:sz w:val="20"/>
          <w:szCs w:val="20"/>
        </w:rPr>
      </w:pPr>
    </w:p>
    <w:p w:rsidR="00387F17" w:rsidRPr="0030503F" w:rsidRDefault="00387F17" w:rsidP="00E57C04">
      <w:pPr>
        <w:spacing w:after="0"/>
        <w:jc w:val="both"/>
        <w:rPr>
          <w:rFonts w:ascii="Arial" w:hAnsi="Arial" w:cs="Arial"/>
          <w:color w:val="000000" w:themeColor="text1"/>
          <w:sz w:val="20"/>
          <w:szCs w:val="20"/>
        </w:rPr>
      </w:pPr>
    </w:p>
    <w:p w:rsidR="00387F17" w:rsidRPr="0030503F" w:rsidRDefault="00387F17" w:rsidP="00E57C04">
      <w:pPr>
        <w:spacing w:after="0"/>
        <w:jc w:val="both"/>
        <w:rPr>
          <w:rFonts w:ascii="Arial" w:hAnsi="Arial" w:cs="Arial"/>
          <w:color w:val="000000" w:themeColor="text1"/>
          <w:sz w:val="20"/>
          <w:szCs w:val="20"/>
        </w:rPr>
      </w:pPr>
    </w:p>
    <w:p w:rsidR="00387F17" w:rsidRDefault="00387F17" w:rsidP="00E57C04">
      <w:pPr>
        <w:spacing w:after="0"/>
        <w:jc w:val="both"/>
        <w:rPr>
          <w:rFonts w:ascii="Arial" w:hAnsi="Arial" w:cs="Arial"/>
          <w:color w:val="000000" w:themeColor="text1"/>
          <w:sz w:val="20"/>
          <w:szCs w:val="20"/>
        </w:rPr>
      </w:pPr>
    </w:p>
    <w:p w:rsidR="0030503F" w:rsidRDefault="0030503F" w:rsidP="00E57C04">
      <w:pPr>
        <w:spacing w:after="0"/>
        <w:jc w:val="both"/>
        <w:rPr>
          <w:rFonts w:ascii="Arial" w:hAnsi="Arial" w:cs="Arial"/>
          <w:color w:val="000000" w:themeColor="text1"/>
          <w:sz w:val="20"/>
          <w:szCs w:val="20"/>
        </w:rPr>
      </w:pPr>
    </w:p>
    <w:p w:rsidR="0030503F" w:rsidRDefault="0030503F" w:rsidP="00E57C04">
      <w:pPr>
        <w:spacing w:after="0"/>
        <w:jc w:val="both"/>
        <w:rPr>
          <w:rFonts w:ascii="Arial" w:hAnsi="Arial" w:cs="Arial"/>
          <w:color w:val="000000" w:themeColor="text1"/>
          <w:sz w:val="20"/>
          <w:szCs w:val="20"/>
        </w:rPr>
      </w:pPr>
    </w:p>
    <w:p w:rsidR="0030503F" w:rsidRDefault="0030503F" w:rsidP="00E57C04">
      <w:pPr>
        <w:spacing w:after="0"/>
        <w:jc w:val="both"/>
        <w:rPr>
          <w:rFonts w:ascii="Arial" w:hAnsi="Arial" w:cs="Arial"/>
          <w:color w:val="000000" w:themeColor="text1"/>
          <w:sz w:val="20"/>
          <w:szCs w:val="20"/>
        </w:rPr>
      </w:pPr>
    </w:p>
    <w:p w:rsidR="0030503F" w:rsidRPr="0030503F" w:rsidRDefault="0030503F" w:rsidP="00E57C04">
      <w:pPr>
        <w:spacing w:after="0"/>
        <w:jc w:val="both"/>
        <w:rPr>
          <w:rFonts w:ascii="Arial" w:hAnsi="Arial" w:cs="Arial"/>
          <w:color w:val="000000" w:themeColor="text1"/>
          <w:sz w:val="20"/>
          <w:szCs w:val="20"/>
        </w:rPr>
      </w:pPr>
    </w:p>
    <w:p w:rsidR="00387F17" w:rsidRPr="0030503F" w:rsidRDefault="00387F17" w:rsidP="00E57C04">
      <w:pPr>
        <w:spacing w:after="0"/>
        <w:jc w:val="both"/>
        <w:rPr>
          <w:rFonts w:ascii="Arial" w:hAnsi="Arial" w:cs="Arial"/>
          <w:color w:val="000000" w:themeColor="text1"/>
          <w:sz w:val="20"/>
          <w:szCs w:val="20"/>
        </w:rPr>
      </w:pPr>
    </w:p>
    <w:p w:rsidR="00387F17" w:rsidRPr="0030503F" w:rsidRDefault="00387F17" w:rsidP="00E57C04">
      <w:pPr>
        <w:spacing w:after="0" w:line="240" w:lineRule="auto"/>
        <w:rPr>
          <w:rFonts w:ascii="Arial" w:hAnsi="Arial" w:cs="Arial"/>
          <w:b/>
          <w:color w:val="000000" w:themeColor="text1"/>
          <w:sz w:val="20"/>
          <w:szCs w:val="20"/>
        </w:rPr>
      </w:pPr>
    </w:p>
    <w:p w:rsidR="00266809" w:rsidRPr="004D475B" w:rsidRDefault="00266809" w:rsidP="00E57C04">
      <w:pPr>
        <w:spacing w:after="0" w:line="240" w:lineRule="auto"/>
        <w:rPr>
          <w:rFonts w:ascii="Arial" w:hAnsi="Arial" w:cs="Arial"/>
          <w:b/>
          <w:color w:val="000000" w:themeColor="text1"/>
          <w:sz w:val="24"/>
        </w:rPr>
      </w:pPr>
    </w:p>
    <w:p w:rsidR="00387F17" w:rsidRPr="004D475B" w:rsidRDefault="00387F17" w:rsidP="00E57C04">
      <w:pPr>
        <w:spacing w:after="0" w:line="240" w:lineRule="auto"/>
        <w:rPr>
          <w:rFonts w:ascii="Arial" w:hAnsi="Arial" w:cs="Arial"/>
          <w:color w:val="000000" w:themeColor="text1"/>
        </w:rPr>
      </w:pPr>
      <w:r w:rsidRPr="004D475B">
        <w:rPr>
          <w:rFonts w:ascii="Arial" w:hAnsi="Arial" w:cs="Arial"/>
          <w:b/>
          <w:color w:val="000000" w:themeColor="text1"/>
          <w:sz w:val="24"/>
        </w:rPr>
        <w:t>Consideraciones finales del llenado y aplicación.</w:t>
      </w:r>
    </w:p>
    <w:p w:rsidR="00387F17" w:rsidRPr="004D475B" w:rsidRDefault="00387F17" w:rsidP="00E57C04">
      <w:pPr>
        <w:spacing w:after="0" w:line="240" w:lineRule="auto"/>
        <w:rPr>
          <w:rFonts w:ascii="Arial" w:hAnsi="Arial" w:cs="Arial"/>
          <w:color w:val="000000" w:themeColor="text1"/>
        </w:rPr>
      </w:pPr>
    </w:p>
    <w:p w:rsidR="00387F17" w:rsidRPr="0030503F" w:rsidRDefault="00387F17" w:rsidP="00E57C04">
      <w:pPr>
        <w:pStyle w:val="Prrafodelista"/>
        <w:numPr>
          <w:ilvl w:val="0"/>
          <w:numId w:val="30"/>
        </w:numPr>
        <w:spacing w:after="0"/>
        <w:jc w:val="both"/>
        <w:rPr>
          <w:rFonts w:ascii="Arial" w:hAnsi="Arial" w:cs="Arial"/>
          <w:color w:val="000000" w:themeColor="text1"/>
          <w:sz w:val="20"/>
          <w:szCs w:val="20"/>
        </w:rPr>
      </w:pPr>
      <w:r w:rsidRPr="0030503F">
        <w:rPr>
          <w:rFonts w:ascii="Arial" w:hAnsi="Arial" w:cs="Arial"/>
          <w:color w:val="000000" w:themeColor="text1"/>
          <w:sz w:val="20"/>
          <w:szCs w:val="20"/>
        </w:rPr>
        <w:t>La aplicación de la evaluación trimestral deberá realizarse cinco días después de concluido el mismo, al respecto deberá convocar</w:t>
      </w:r>
      <w:r w:rsidR="00266809" w:rsidRPr="0030503F">
        <w:rPr>
          <w:rFonts w:ascii="Arial" w:hAnsi="Arial" w:cs="Arial"/>
          <w:color w:val="000000" w:themeColor="text1"/>
          <w:sz w:val="20"/>
          <w:szCs w:val="20"/>
        </w:rPr>
        <w:t xml:space="preserve"> al</w:t>
      </w:r>
      <w:r w:rsidRPr="0030503F">
        <w:rPr>
          <w:rFonts w:ascii="Arial" w:hAnsi="Arial" w:cs="Arial"/>
          <w:color w:val="000000" w:themeColor="text1"/>
          <w:sz w:val="20"/>
          <w:szCs w:val="20"/>
        </w:rPr>
        <w:t xml:space="preserve"> personal de módulo para conocer los resultados </w:t>
      </w:r>
      <w:r w:rsidR="00266809" w:rsidRPr="0030503F">
        <w:rPr>
          <w:rFonts w:ascii="Arial" w:hAnsi="Arial" w:cs="Arial"/>
          <w:color w:val="000000" w:themeColor="text1"/>
          <w:sz w:val="20"/>
          <w:szCs w:val="20"/>
        </w:rPr>
        <w:t>de la evaluación</w:t>
      </w:r>
      <w:r w:rsidRPr="0030503F">
        <w:rPr>
          <w:rFonts w:ascii="Arial" w:hAnsi="Arial" w:cs="Arial"/>
          <w:color w:val="000000" w:themeColor="text1"/>
          <w:sz w:val="20"/>
          <w:szCs w:val="20"/>
        </w:rPr>
        <w:t>, elaborando minuta o dejarlo asentado en el Reporte de Mesa de Trabajo, como evidencia de la retroalimentación y las propuestas de mejora que se implementen para mejorar los resultados.</w:t>
      </w:r>
    </w:p>
    <w:p w:rsidR="00387F17" w:rsidRPr="0030503F" w:rsidRDefault="00387F17" w:rsidP="00E57C04">
      <w:pPr>
        <w:pStyle w:val="Prrafodelista"/>
        <w:spacing w:after="0"/>
        <w:jc w:val="both"/>
        <w:rPr>
          <w:rFonts w:ascii="Arial" w:hAnsi="Arial" w:cs="Arial"/>
          <w:color w:val="000000" w:themeColor="text1"/>
          <w:sz w:val="20"/>
          <w:szCs w:val="20"/>
        </w:rPr>
      </w:pPr>
    </w:p>
    <w:p w:rsidR="00387F17" w:rsidRPr="0030503F" w:rsidRDefault="00387F17" w:rsidP="00E57C04">
      <w:pPr>
        <w:pStyle w:val="Prrafodelista"/>
        <w:numPr>
          <w:ilvl w:val="0"/>
          <w:numId w:val="30"/>
        </w:numPr>
        <w:spacing w:after="0"/>
        <w:jc w:val="both"/>
        <w:rPr>
          <w:rFonts w:ascii="Arial" w:hAnsi="Arial" w:cs="Arial"/>
          <w:color w:val="000000" w:themeColor="text1"/>
          <w:sz w:val="20"/>
          <w:szCs w:val="20"/>
        </w:rPr>
      </w:pPr>
      <w:r w:rsidRPr="0030503F">
        <w:rPr>
          <w:rFonts w:ascii="Arial" w:hAnsi="Arial" w:cs="Arial"/>
          <w:color w:val="000000" w:themeColor="text1"/>
          <w:sz w:val="20"/>
          <w:szCs w:val="20"/>
        </w:rPr>
        <w:t>El concentrado semestral, deberá ser remitido con las firmas de los funcionarios y evidencia documental señalada en cada uno de los factores evaluados, con el propósito de verificar que las observaciones identificadas en el instrumento permitan tanto al Vocal Distrital del Registro Federal de Electores y Personal de los Módulos de Atención Ciudadana</w:t>
      </w:r>
      <w:r w:rsidR="00266809" w:rsidRPr="0030503F">
        <w:rPr>
          <w:rFonts w:ascii="Arial" w:hAnsi="Arial" w:cs="Arial"/>
          <w:color w:val="000000" w:themeColor="text1"/>
          <w:sz w:val="20"/>
          <w:szCs w:val="20"/>
        </w:rPr>
        <w:t>,</w:t>
      </w:r>
      <w:r w:rsidRPr="0030503F">
        <w:rPr>
          <w:rFonts w:ascii="Arial" w:hAnsi="Arial" w:cs="Arial"/>
          <w:color w:val="000000" w:themeColor="text1"/>
          <w:sz w:val="20"/>
          <w:szCs w:val="20"/>
        </w:rPr>
        <w:t xml:space="preserve"> la retroalimentación para mejorar el desempeño individual y colectivo en la operación ordinaria de los módulos.</w:t>
      </w:r>
    </w:p>
    <w:p w:rsidR="00387F17" w:rsidRPr="0030503F" w:rsidRDefault="00387F17" w:rsidP="00E57C04">
      <w:pPr>
        <w:pStyle w:val="Prrafodelista"/>
        <w:spacing w:after="0"/>
        <w:rPr>
          <w:rFonts w:ascii="Arial" w:hAnsi="Arial" w:cs="Arial"/>
          <w:color w:val="000000" w:themeColor="text1"/>
          <w:sz w:val="20"/>
          <w:szCs w:val="20"/>
        </w:rPr>
      </w:pPr>
    </w:p>
    <w:p w:rsidR="00387F17" w:rsidRPr="0030503F" w:rsidRDefault="00387F17" w:rsidP="00E57C04">
      <w:pPr>
        <w:pStyle w:val="Prrafodelista"/>
        <w:numPr>
          <w:ilvl w:val="0"/>
          <w:numId w:val="30"/>
        </w:numPr>
        <w:spacing w:after="0"/>
        <w:jc w:val="both"/>
        <w:rPr>
          <w:rFonts w:ascii="Arial" w:hAnsi="Arial" w:cs="Arial"/>
          <w:color w:val="000000" w:themeColor="text1"/>
          <w:sz w:val="20"/>
          <w:szCs w:val="20"/>
        </w:rPr>
      </w:pPr>
      <w:r w:rsidRPr="0030503F">
        <w:rPr>
          <w:rFonts w:ascii="Arial" w:hAnsi="Arial" w:cs="Arial"/>
          <w:color w:val="000000" w:themeColor="text1"/>
          <w:sz w:val="20"/>
          <w:szCs w:val="20"/>
        </w:rPr>
        <w:t xml:space="preserve">Requisitar y adjuntar de manera semestral el formato establecido en atención al Oficio INE/DESPEN/2681/2017 sobre los criterios de contratación de prestadores de servicio firmado por los responsables de su llenado, </w:t>
      </w:r>
      <w:r w:rsidR="00266809" w:rsidRPr="0030503F">
        <w:rPr>
          <w:rFonts w:ascii="Arial" w:hAnsi="Arial" w:cs="Arial"/>
          <w:color w:val="000000" w:themeColor="text1"/>
          <w:sz w:val="20"/>
          <w:szCs w:val="20"/>
        </w:rPr>
        <w:t xml:space="preserve">quienes </w:t>
      </w:r>
      <w:r w:rsidRPr="0030503F">
        <w:rPr>
          <w:rFonts w:ascii="Arial" w:hAnsi="Arial" w:cs="Arial"/>
          <w:color w:val="000000" w:themeColor="text1"/>
          <w:sz w:val="20"/>
          <w:szCs w:val="20"/>
        </w:rPr>
        <w:t>deberá</w:t>
      </w:r>
      <w:r w:rsidR="00266809" w:rsidRPr="0030503F">
        <w:rPr>
          <w:rFonts w:ascii="Arial" w:hAnsi="Arial" w:cs="Arial"/>
          <w:color w:val="000000" w:themeColor="text1"/>
          <w:sz w:val="20"/>
          <w:szCs w:val="20"/>
        </w:rPr>
        <w:t>n</w:t>
      </w:r>
      <w:r w:rsidRPr="0030503F">
        <w:rPr>
          <w:rFonts w:ascii="Arial" w:hAnsi="Arial" w:cs="Arial"/>
          <w:color w:val="000000" w:themeColor="text1"/>
          <w:sz w:val="20"/>
          <w:szCs w:val="20"/>
        </w:rPr>
        <w:t xml:space="preserve"> verificar que lo señalado en el apartado de observaciones coincida con las señaladas en la ponderación otorgada en cada </w:t>
      </w:r>
      <w:r w:rsidR="00266809" w:rsidRPr="0030503F">
        <w:rPr>
          <w:rFonts w:ascii="Arial" w:hAnsi="Arial" w:cs="Arial"/>
          <w:color w:val="000000" w:themeColor="text1"/>
          <w:sz w:val="20"/>
          <w:szCs w:val="20"/>
        </w:rPr>
        <w:t>uno de los factores evaluados.</w:t>
      </w:r>
    </w:p>
    <w:p w:rsidR="008B4828" w:rsidRDefault="008B4828">
      <w:pPr>
        <w:rPr>
          <w:rFonts w:ascii="Arial" w:hAnsi="Arial" w:cs="Arial"/>
          <w:color w:val="000000" w:themeColor="text1"/>
          <w:sz w:val="20"/>
          <w:szCs w:val="20"/>
        </w:rPr>
      </w:pPr>
      <w:r>
        <w:rPr>
          <w:rFonts w:ascii="Arial" w:hAnsi="Arial" w:cs="Arial"/>
          <w:color w:val="000000" w:themeColor="text1"/>
          <w:sz w:val="20"/>
          <w:szCs w:val="20"/>
        </w:rPr>
        <w:br w:type="page"/>
      </w:r>
    </w:p>
    <w:p w:rsidR="008B4828" w:rsidRPr="008B4828" w:rsidRDefault="008B4828" w:rsidP="008B4828">
      <w:pPr>
        <w:pStyle w:val="Prrafodelista"/>
        <w:widowControl w:val="0"/>
        <w:numPr>
          <w:ilvl w:val="0"/>
          <w:numId w:val="38"/>
        </w:numPr>
        <w:autoSpaceDE w:val="0"/>
        <w:autoSpaceDN w:val="0"/>
        <w:spacing w:after="0" w:line="276" w:lineRule="auto"/>
        <w:ind w:left="0" w:right="915" w:firstLine="0"/>
        <w:contextualSpacing w:val="0"/>
        <w:jc w:val="both"/>
        <w:rPr>
          <w:rFonts w:ascii="Arial" w:hAnsi="Arial" w:cs="Arial"/>
          <w:b/>
          <w:color w:val="000000" w:themeColor="text1"/>
          <w:sz w:val="20"/>
          <w:szCs w:val="20"/>
        </w:rPr>
      </w:pPr>
      <w:r w:rsidRPr="008B4828">
        <w:rPr>
          <w:rFonts w:ascii="Arial" w:hAnsi="Arial" w:cs="Arial"/>
          <w:b/>
          <w:color w:val="000000" w:themeColor="text1"/>
          <w:sz w:val="20"/>
          <w:szCs w:val="20"/>
        </w:rPr>
        <w:lastRenderedPageBreak/>
        <w:t>CONTROL DE CAMBIOS Y RESPONSABLES DE PROCESOS</w:t>
      </w:r>
    </w:p>
    <w:p w:rsidR="008B4828" w:rsidRPr="008B4828" w:rsidRDefault="008B4828" w:rsidP="008B4828">
      <w:pPr>
        <w:spacing w:after="0" w:line="240" w:lineRule="auto"/>
        <w:jc w:val="both"/>
        <w:rPr>
          <w:rFonts w:ascii="Arial" w:hAnsi="Arial" w:cs="Arial"/>
          <w:sz w:val="20"/>
          <w:szCs w:val="20"/>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507"/>
        <w:gridCol w:w="1774"/>
        <w:gridCol w:w="5207"/>
      </w:tblGrid>
      <w:tr w:rsidR="00E03DB8" w:rsidRPr="00E03DB8" w:rsidTr="00E03DB8">
        <w:tc>
          <w:tcPr>
            <w:tcW w:w="888" w:type="pct"/>
            <w:shd w:val="clear" w:color="auto" w:fill="950054"/>
            <w:vAlign w:val="center"/>
          </w:tcPr>
          <w:p w:rsidR="00E03DB8" w:rsidRPr="00E03DB8" w:rsidRDefault="00E03DB8" w:rsidP="00E03DB8">
            <w:pPr>
              <w:jc w:val="center"/>
              <w:rPr>
                <w:rFonts w:ascii="Arial" w:hAnsi="Arial" w:cs="Arial"/>
                <w:color w:val="FFFFFF"/>
                <w:sz w:val="20"/>
                <w:szCs w:val="20"/>
              </w:rPr>
            </w:pPr>
            <w:r w:rsidRPr="00E03DB8">
              <w:rPr>
                <w:rFonts w:ascii="Arial" w:hAnsi="Arial" w:cs="Arial"/>
                <w:b/>
                <w:color w:val="FFFFFF"/>
                <w:sz w:val="20"/>
                <w:szCs w:val="20"/>
              </w:rPr>
              <w:t>Número de Versión</w:t>
            </w:r>
          </w:p>
        </w:tc>
        <w:tc>
          <w:tcPr>
            <w:tcW w:w="1045" w:type="pct"/>
            <w:shd w:val="clear" w:color="auto" w:fill="950054"/>
            <w:vAlign w:val="center"/>
          </w:tcPr>
          <w:p w:rsidR="00E03DB8" w:rsidRPr="00E03DB8" w:rsidRDefault="00E03DB8" w:rsidP="00E03DB8">
            <w:pPr>
              <w:jc w:val="center"/>
              <w:rPr>
                <w:rFonts w:ascii="Arial" w:hAnsi="Arial" w:cs="Arial"/>
                <w:color w:val="FFFFFF"/>
                <w:sz w:val="20"/>
                <w:szCs w:val="20"/>
              </w:rPr>
            </w:pPr>
            <w:r w:rsidRPr="00E03DB8">
              <w:rPr>
                <w:rFonts w:ascii="Arial" w:hAnsi="Arial" w:cs="Arial"/>
                <w:b/>
                <w:color w:val="FFFFFF"/>
                <w:sz w:val="20"/>
                <w:szCs w:val="20"/>
              </w:rPr>
              <w:t>Fecha de Actualización</w:t>
            </w:r>
          </w:p>
        </w:tc>
        <w:tc>
          <w:tcPr>
            <w:tcW w:w="3067" w:type="pct"/>
            <w:shd w:val="clear" w:color="auto" w:fill="950054"/>
            <w:vAlign w:val="center"/>
          </w:tcPr>
          <w:p w:rsidR="00E03DB8" w:rsidRPr="00E03DB8" w:rsidRDefault="00E03DB8" w:rsidP="00E03DB8">
            <w:pPr>
              <w:jc w:val="center"/>
              <w:rPr>
                <w:rFonts w:ascii="Arial" w:hAnsi="Arial" w:cs="Arial"/>
                <w:color w:val="FFFFFF"/>
                <w:sz w:val="20"/>
                <w:szCs w:val="20"/>
              </w:rPr>
            </w:pPr>
            <w:r w:rsidRPr="00E03DB8">
              <w:rPr>
                <w:rFonts w:ascii="Arial" w:hAnsi="Arial" w:cs="Arial"/>
                <w:b/>
                <w:color w:val="FFFFFF"/>
                <w:sz w:val="20"/>
                <w:szCs w:val="20"/>
              </w:rPr>
              <w:t>Descripción del Cambio</w:t>
            </w:r>
          </w:p>
        </w:tc>
      </w:tr>
      <w:tr w:rsidR="00E03DB8" w:rsidRPr="00E03DB8" w:rsidTr="00E03DB8">
        <w:trPr>
          <w:trHeight w:val="259"/>
        </w:trPr>
        <w:tc>
          <w:tcPr>
            <w:tcW w:w="888" w:type="pct"/>
            <w:vAlign w:val="center"/>
          </w:tcPr>
          <w:p w:rsidR="00E03DB8" w:rsidRPr="00E03DB8" w:rsidRDefault="00E03DB8" w:rsidP="00E03DB8">
            <w:pPr>
              <w:jc w:val="center"/>
              <w:rPr>
                <w:rFonts w:ascii="Arial" w:hAnsi="Arial" w:cs="Arial"/>
                <w:sz w:val="20"/>
                <w:szCs w:val="20"/>
              </w:rPr>
            </w:pPr>
            <w:r>
              <w:rPr>
                <w:rFonts w:ascii="Arial" w:hAnsi="Arial" w:cs="Arial"/>
                <w:sz w:val="20"/>
                <w:szCs w:val="20"/>
              </w:rPr>
              <w:t>0</w:t>
            </w:r>
          </w:p>
        </w:tc>
        <w:tc>
          <w:tcPr>
            <w:tcW w:w="1045" w:type="pct"/>
            <w:vAlign w:val="center"/>
          </w:tcPr>
          <w:p w:rsidR="00E03DB8" w:rsidRPr="00E03DB8" w:rsidRDefault="00E03DB8" w:rsidP="00E03DB8">
            <w:pPr>
              <w:jc w:val="center"/>
              <w:rPr>
                <w:rFonts w:ascii="Arial" w:hAnsi="Arial" w:cs="Arial"/>
                <w:sz w:val="20"/>
                <w:szCs w:val="20"/>
              </w:rPr>
            </w:pPr>
            <w:r w:rsidRPr="00E03DB8">
              <w:rPr>
                <w:rFonts w:ascii="Arial" w:hAnsi="Arial" w:cs="Arial"/>
                <w:sz w:val="20"/>
                <w:szCs w:val="20"/>
              </w:rPr>
              <w:t>N/A</w:t>
            </w:r>
          </w:p>
        </w:tc>
        <w:tc>
          <w:tcPr>
            <w:tcW w:w="3067" w:type="pct"/>
            <w:vAlign w:val="center"/>
          </w:tcPr>
          <w:p w:rsidR="00E03DB8" w:rsidRPr="00E03DB8" w:rsidRDefault="00E03DB8" w:rsidP="00E03DB8">
            <w:pPr>
              <w:jc w:val="center"/>
              <w:rPr>
                <w:rFonts w:ascii="Arial" w:hAnsi="Arial" w:cs="Arial"/>
                <w:sz w:val="20"/>
                <w:szCs w:val="20"/>
              </w:rPr>
            </w:pPr>
            <w:r w:rsidRPr="00E03DB8">
              <w:rPr>
                <w:rFonts w:ascii="Arial" w:hAnsi="Arial" w:cs="Arial"/>
                <w:sz w:val="20"/>
                <w:szCs w:val="20"/>
              </w:rPr>
              <w:t>N/A</w:t>
            </w:r>
          </w:p>
        </w:tc>
      </w:tr>
    </w:tbl>
    <w:p w:rsidR="008B4828" w:rsidRDefault="008B4828">
      <w:pPr>
        <w:rPr>
          <w:rFonts w:ascii="Arial" w:hAnsi="Arial" w:cs="Arial"/>
          <w:color w:val="000000" w:themeColor="text1"/>
          <w:sz w:val="20"/>
          <w:szCs w:val="20"/>
        </w:rPr>
      </w:pPr>
    </w:p>
    <w:sectPr w:rsidR="008B4828" w:rsidSect="00B77613">
      <w:headerReference w:type="default" r:id="rId29"/>
      <w:footerReference w:type="default" r:id="rId30"/>
      <w:headerReference w:type="first" r:id="rId31"/>
      <w:pgSz w:w="11906" w:h="16838" w:code="9"/>
      <w:pgMar w:top="1417" w:right="1701" w:bottom="1417"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6BB" w:rsidRDefault="001226BB">
      <w:pPr>
        <w:spacing w:after="0" w:line="240" w:lineRule="auto"/>
      </w:pPr>
      <w:r>
        <w:separator/>
      </w:r>
    </w:p>
  </w:endnote>
  <w:endnote w:type="continuationSeparator" w:id="0">
    <w:p w:rsidR="001226BB" w:rsidRDefault="0012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
        <w:color w:val="000000" w:themeColor="text1"/>
      </w:rPr>
      <w:id w:val="-332068767"/>
      <w:docPartObj>
        <w:docPartGallery w:val="Page Numbers (Bottom of Page)"/>
        <w:docPartUnique/>
      </w:docPartObj>
    </w:sdtPr>
    <w:sdtEndPr/>
    <w:sdtContent>
      <w:sdt>
        <w:sdtPr>
          <w:rPr>
            <w:rFonts w:ascii="Arial" w:hAnsi="Arial" w:cs="Arial"/>
            <w:b/>
            <w:color w:val="000000" w:themeColor="text1"/>
          </w:rPr>
          <w:id w:val="-1769616900"/>
          <w:docPartObj>
            <w:docPartGallery w:val="Page Numbers (Top of Page)"/>
            <w:docPartUnique/>
          </w:docPartObj>
        </w:sdtPr>
        <w:sdtEndPr/>
        <w:sdtContent>
          <w:p w:rsidR="00E57C04" w:rsidRPr="00E57C04" w:rsidRDefault="00E57C04" w:rsidP="00E57C04">
            <w:pPr>
              <w:pStyle w:val="Piedepgina"/>
              <w:jc w:val="right"/>
              <w:rPr>
                <w:rFonts w:ascii="Arial" w:hAnsi="Arial" w:cs="Arial"/>
                <w:b/>
                <w:color w:val="000000" w:themeColor="text1"/>
                <w:sz w:val="16"/>
                <w:szCs w:val="16"/>
              </w:rPr>
            </w:pPr>
            <w:r w:rsidRPr="00E57C04">
              <w:rPr>
                <w:rFonts w:ascii="Arial" w:hAnsi="Arial" w:cs="Arial"/>
                <w:b/>
                <w:color w:val="000000" w:themeColor="text1"/>
                <w:sz w:val="16"/>
                <w:szCs w:val="16"/>
              </w:rPr>
              <w:t xml:space="preserve">Página </w:t>
            </w:r>
            <w:r w:rsidRPr="00E57C04">
              <w:rPr>
                <w:rFonts w:ascii="Arial" w:hAnsi="Arial" w:cs="Arial"/>
                <w:b/>
                <w:bCs/>
                <w:color w:val="000000" w:themeColor="text1"/>
                <w:sz w:val="16"/>
                <w:szCs w:val="16"/>
              </w:rPr>
              <w:fldChar w:fldCharType="begin"/>
            </w:r>
            <w:r w:rsidRPr="00E57C04">
              <w:rPr>
                <w:rFonts w:ascii="Arial" w:hAnsi="Arial" w:cs="Arial"/>
                <w:b/>
                <w:bCs/>
                <w:color w:val="000000" w:themeColor="text1"/>
                <w:sz w:val="16"/>
                <w:szCs w:val="16"/>
              </w:rPr>
              <w:instrText>PAGE</w:instrText>
            </w:r>
            <w:r w:rsidRPr="00E57C04">
              <w:rPr>
                <w:rFonts w:ascii="Arial" w:hAnsi="Arial" w:cs="Arial"/>
                <w:b/>
                <w:bCs/>
                <w:color w:val="000000" w:themeColor="text1"/>
                <w:sz w:val="16"/>
                <w:szCs w:val="16"/>
              </w:rPr>
              <w:fldChar w:fldCharType="separate"/>
            </w:r>
            <w:r w:rsidR="00B77613">
              <w:rPr>
                <w:rFonts w:ascii="Arial" w:hAnsi="Arial" w:cs="Arial"/>
                <w:b/>
                <w:bCs/>
                <w:noProof/>
                <w:color w:val="000000" w:themeColor="text1"/>
                <w:sz w:val="16"/>
                <w:szCs w:val="16"/>
              </w:rPr>
              <w:t>13</w:t>
            </w:r>
            <w:r w:rsidRPr="00E57C04">
              <w:rPr>
                <w:rFonts w:ascii="Arial" w:hAnsi="Arial" w:cs="Arial"/>
                <w:b/>
                <w:bCs/>
                <w:color w:val="000000" w:themeColor="text1"/>
                <w:sz w:val="16"/>
                <w:szCs w:val="16"/>
              </w:rPr>
              <w:fldChar w:fldCharType="end"/>
            </w:r>
            <w:r w:rsidRPr="00E57C04">
              <w:rPr>
                <w:rFonts w:ascii="Arial" w:hAnsi="Arial" w:cs="Arial"/>
                <w:b/>
                <w:color w:val="000000" w:themeColor="text1"/>
                <w:sz w:val="16"/>
                <w:szCs w:val="16"/>
              </w:rPr>
              <w:t xml:space="preserve"> de </w:t>
            </w:r>
            <w:r w:rsidRPr="00E57C04">
              <w:rPr>
                <w:rFonts w:ascii="Arial" w:hAnsi="Arial" w:cs="Arial"/>
                <w:b/>
                <w:bCs/>
                <w:color w:val="000000" w:themeColor="text1"/>
                <w:sz w:val="16"/>
                <w:szCs w:val="16"/>
              </w:rPr>
              <w:fldChar w:fldCharType="begin"/>
            </w:r>
            <w:r w:rsidRPr="00E57C04">
              <w:rPr>
                <w:rFonts w:ascii="Arial" w:hAnsi="Arial" w:cs="Arial"/>
                <w:b/>
                <w:bCs/>
                <w:color w:val="000000" w:themeColor="text1"/>
                <w:sz w:val="16"/>
                <w:szCs w:val="16"/>
              </w:rPr>
              <w:instrText>NUMPAGES</w:instrText>
            </w:r>
            <w:r w:rsidRPr="00E57C04">
              <w:rPr>
                <w:rFonts w:ascii="Arial" w:hAnsi="Arial" w:cs="Arial"/>
                <w:b/>
                <w:bCs/>
                <w:color w:val="000000" w:themeColor="text1"/>
                <w:sz w:val="16"/>
                <w:szCs w:val="16"/>
              </w:rPr>
              <w:fldChar w:fldCharType="separate"/>
            </w:r>
            <w:r w:rsidR="00B77613">
              <w:rPr>
                <w:rFonts w:ascii="Arial" w:hAnsi="Arial" w:cs="Arial"/>
                <w:b/>
                <w:bCs/>
                <w:noProof/>
                <w:color w:val="000000" w:themeColor="text1"/>
                <w:sz w:val="16"/>
                <w:szCs w:val="16"/>
              </w:rPr>
              <w:t>13</w:t>
            </w:r>
            <w:r w:rsidRPr="00E57C04">
              <w:rPr>
                <w:rFonts w:ascii="Arial" w:hAnsi="Arial" w:cs="Arial"/>
                <w:b/>
                <w:bCs/>
                <w:color w:val="000000" w:themeColor="text1"/>
                <w:sz w:val="16"/>
                <w:szCs w:val="16"/>
              </w:rPr>
              <w:fldChar w:fldCharType="end"/>
            </w:r>
          </w:p>
        </w:sdtContent>
      </w:sdt>
    </w:sdtContent>
  </w:sdt>
  <w:p w:rsidR="004A7FFB" w:rsidRPr="00E57C04" w:rsidRDefault="004A7FFB" w:rsidP="00E57C04">
    <w:pPr>
      <w:pStyle w:val="Piedepgina"/>
      <w:rPr>
        <w:b/>
        <w:color w:val="000000" w:themeColor="tex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6BB" w:rsidRDefault="001226BB">
      <w:pPr>
        <w:spacing w:after="0" w:line="240" w:lineRule="auto"/>
      </w:pPr>
      <w:r>
        <w:separator/>
      </w:r>
    </w:p>
  </w:footnote>
  <w:footnote w:type="continuationSeparator" w:id="0">
    <w:p w:rsidR="001226BB" w:rsidRDefault="00122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00" w:firstRow="0" w:lastRow="0" w:firstColumn="0" w:lastColumn="0" w:noHBand="0" w:noVBand="1"/>
    </w:tblPr>
    <w:tblGrid>
      <w:gridCol w:w="1911"/>
      <w:gridCol w:w="4547"/>
      <w:gridCol w:w="2026"/>
    </w:tblGrid>
    <w:tr w:rsidR="00E57C04" w:rsidRPr="00E57C04" w:rsidTr="00B77613">
      <w:trPr>
        <w:trHeight w:val="300"/>
      </w:trPr>
      <w:tc>
        <w:tcPr>
          <w:tcW w:w="1126"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57C04" w:rsidRPr="00E57C04" w:rsidRDefault="00E57C04" w:rsidP="00E57C04">
          <w:pPr>
            <w:spacing w:after="0"/>
            <w:jc w:val="center"/>
            <w:rPr>
              <w:rFonts w:ascii="Arial" w:eastAsia="Times New Roman" w:hAnsi="Arial" w:cs="Arial"/>
            </w:rPr>
          </w:pPr>
          <w:r w:rsidRPr="00E57C04">
            <w:rPr>
              <w:rFonts w:ascii="Arial" w:eastAsia="Arial Narrow" w:hAnsi="Arial" w:cs="Arial"/>
              <w:noProof/>
              <w:color w:val="000000"/>
              <w:sz w:val="20"/>
              <w:szCs w:val="20"/>
              <w:lang w:val="es-MX" w:eastAsia="es-MX"/>
            </w:rPr>
            <w:drawing>
              <wp:inline distT="0" distB="0" distL="0" distR="0" wp14:anchorId="031373D4" wp14:editId="1C4F2CB0">
                <wp:extent cx="1085850" cy="647700"/>
                <wp:effectExtent l="0" t="0" r="0" b="0"/>
                <wp:docPr id="53" name="image1.png" descr="https://lh4.googleusercontent.com/qkGRsoreDwQ50uHdIJ9rDyi0hxBPQ-H4y98r8soq9v7LqZokzYE2WfI8nlCDXi9lXQgoTe3V5PBBWA2gUF3L8x44PoMuSlDWn56i9OC9c7F5-6oPrx7z_8F3Hle_SxIQn9QvO5sT"/>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qkGRsoreDwQ50uHdIJ9rDyi0hxBPQ-H4y98r8soq9v7LqZokzYE2WfI8nlCDXi9lXQgoTe3V5PBBWA2gUF3L8x44PoMuSlDWn56i9OC9c7F5-6oPrx7z_8F3Hle_SxIQn9QvO5sT"/>
                        <pic:cNvPicPr preferRelativeResize="0"/>
                      </pic:nvPicPr>
                      <pic:blipFill>
                        <a:blip r:embed="rId1"/>
                        <a:srcRect/>
                        <a:stretch>
                          <a:fillRect/>
                        </a:stretch>
                      </pic:blipFill>
                      <pic:spPr>
                        <a:xfrm>
                          <a:off x="0" y="0"/>
                          <a:ext cx="1085850" cy="647700"/>
                        </a:xfrm>
                        <a:prstGeom prst="rect">
                          <a:avLst/>
                        </a:prstGeom>
                        <a:ln/>
                      </pic:spPr>
                    </pic:pic>
                  </a:graphicData>
                </a:graphic>
              </wp:inline>
            </w:drawing>
          </w:r>
        </w:p>
      </w:tc>
      <w:tc>
        <w:tcPr>
          <w:tcW w:w="26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4E01" w:rsidRPr="00B77613" w:rsidRDefault="00E57C04" w:rsidP="00B77613">
          <w:pPr>
            <w:spacing w:after="0" w:line="240" w:lineRule="auto"/>
            <w:jc w:val="center"/>
            <w:rPr>
              <w:rFonts w:ascii="Arial" w:eastAsia="Arial" w:hAnsi="Arial" w:cs="Arial"/>
              <w:b/>
              <w:color w:val="000000"/>
              <w:sz w:val="20"/>
              <w:szCs w:val="20"/>
              <w:lang w:val="es-MX" w:eastAsia="es-MX"/>
            </w:rPr>
          </w:pPr>
          <w:r w:rsidRPr="00B77613">
            <w:rPr>
              <w:rFonts w:ascii="Arial" w:eastAsia="Arial" w:hAnsi="Arial" w:cs="Arial"/>
              <w:b/>
              <w:color w:val="000000"/>
              <w:sz w:val="20"/>
              <w:szCs w:val="20"/>
              <w:lang w:val="es-MX" w:eastAsia="es-MX"/>
            </w:rPr>
            <w:t xml:space="preserve">INSTITUTO NACIONAL ELECTORAL JLE </w:t>
          </w:r>
        </w:p>
        <w:p w:rsidR="00CD4E01" w:rsidRPr="00B77613" w:rsidRDefault="004724EB" w:rsidP="00B77613">
          <w:pPr>
            <w:spacing w:after="0" w:line="240" w:lineRule="auto"/>
            <w:jc w:val="center"/>
            <w:rPr>
              <w:rFonts w:ascii="Arial" w:eastAsia="Arial" w:hAnsi="Arial" w:cs="Arial"/>
              <w:b/>
              <w:color w:val="000000"/>
              <w:sz w:val="20"/>
              <w:szCs w:val="20"/>
              <w:lang w:val="es-MX" w:eastAsia="es-MX"/>
            </w:rPr>
          </w:pPr>
          <w:r w:rsidRPr="00B77613">
            <w:rPr>
              <w:rFonts w:ascii="Arial" w:eastAsia="Arial" w:hAnsi="Arial" w:cs="Arial"/>
              <w:b/>
              <w:color w:val="000000"/>
              <w:sz w:val="20"/>
              <w:szCs w:val="20"/>
              <w:lang w:val="es-MX" w:eastAsia="es-MX"/>
            </w:rPr>
            <w:t>ZACATECAS</w:t>
          </w:r>
          <w:r w:rsidR="0028222F" w:rsidRPr="00B77613">
            <w:rPr>
              <w:rFonts w:ascii="Arial" w:eastAsia="Arial" w:hAnsi="Arial" w:cs="Arial"/>
              <w:b/>
              <w:color w:val="000000"/>
              <w:sz w:val="20"/>
              <w:szCs w:val="20"/>
              <w:lang w:val="es-MX" w:eastAsia="es-MX"/>
            </w:rPr>
            <w:t xml:space="preserve"> </w:t>
          </w:r>
        </w:p>
        <w:p w:rsidR="00E57C04" w:rsidRPr="00E57C04" w:rsidRDefault="00E57C04" w:rsidP="00B77613">
          <w:pPr>
            <w:spacing w:after="0" w:line="240" w:lineRule="auto"/>
            <w:jc w:val="center"/>
            <w:rPr>
              <w:rFonts w:ascii="Arial" w:hAnsi="Arial" w:cs="Arial"/>
              <w:color w:val="000000" w:themeColor="text1"/>
              <w:sz w:val="20"/>
              <w:szCs w:val="20"/>
            </w:rPr>
          </w:pPr>
          <w:r w:rsidRPr="00B77613">
            <w:rPr>
              <w:rFonts w:ascii="Arial" w:eastAsia="Arial" w:hAnsi="Arial" w:cs="Arial"/>
              <w:b/>
              <w:color w:val="000000"/>
              <w:sz w:val="20"/>
              <w:szCs w:val="20"/>
              <w:lang w:val="es-MX" w:eastAsia="es-MX"/>
            </w:rPr>
            <w:t>SISTEMA DE GESTIÓN DE LA CALIDAD</w:t>
          </w:r>
        </w:p>
      </w:tc>
      <w:tc>
        <w:tcPr>
          <w:tcW w:w="11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57C04" w:rsidRPr="00E57C04" w:rsidRDefault="0028222F" w:rsidP="00E57C04">
          <w:pPr>
            <w:spacing w:after="0"/>
            <w:jc w:val="center"/>
            <w:rPr>
              <w:rFonts w:ascii="Arial" w:hAnsi="Arial" w:cs="Arial"/>
              <w:color w:val="000000" w:themeColor="text1"/>
              <w:sz w:val="20"/>
              <w:szCs w:val="20"/>
            </w:rPr>
          </w:pPr>
          <w:r>
            <w:rPr>
              <w:rFonts w:ascii="Arial" w:hAnsi="Arial" w:cs="Arial"/>
              <w:color w:val="000000" w:themeColor="text1"/>
              <w:sz w:val="20"/>
              <w:szCs w:val="20"/>
            </w:rPr>
            <w:t xml:space="preserve">Versión: </w:t>
          </w:r>
          <w:r w:rsidR="008B4828">
            <w:rPr>
              <w:rFonts w:ascii="Arial" w:hAnsi="Arial" w:cs="Arial"/>
              <w:color w:val="000000" w:themeColor="text1"/>
              <w:sz w:val="20"/>
              <w:szCs w:val="20"/>
            </w:rPr>
            <w:t>0</w:t>
          </w:r>
        </w:p>
      </w:tc>
    </w:tr>
    <w:tr w:rsidR="00E57C04" w:rsidRPr="00E57C04" w:rsidTr="001C31F3">
      <w:trPr>
        <w:trHeight w:val="420"/>
      </w:trPr>
      <w:tc>
        <w:tcPr>
          <w:tcW w:w="1126"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57C04" w:rsidRPr="00E57C04" w:rsidRDefault="00E57C04" w:rsidP="00E57C04">
          <w:pPr>
            <w:widowControl w:val="0"/>
            <w:pBdr>
              <w:top w:val="nil"/>
              <w:left w:val="nil"/>
              <w:bottom w:val="nil"/>
              <w:right w:val="nil"/>
              <w:between w:val="nil"/>
            </w:pBdr>
            <w:spacing w:after="0" w:line="276" w:lineRule="auto"/>
            <w:jc w:val="center"/>
            <w:rPr>
              <w:rFonts w:ascii="Arial" w:eastAsia="Times New Roman" w:hAnsi="Arial" w:cs="Arial"/>
            </w:rPr>
          </w:pPr>
        </w:p>
      </w:tc>
      <w:tc>
        <w:tcPr>
          <w:tcW w:w="26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7C04" w:rsidRPr="00E57C04" w:rsidRDefault="00E57C04" w:rsidP="000E13C2">
          <w:pPr>
            <w:spacing w:after="0" w:line="276" w:lineRule="auto"/>
            <w:ind w:left="720" w:hanging="360"/>
            <w:jc w:val="center"/>
            <w:rPr>
              <w:rFonts w:ascii="Arial" w:hAnsi="Arial" w:cs="Arial"/>
              <w:b/>
              <w:color w:val="000000" w:themeColor="text1"/>
              <w:sz w:val="20"/>
              <w:szCs w:val="20"/>
            </w:rPr>
          </w:pPr>
          <w:r w:rsidRPr="00E57C04">
            <w:rPr>
              <w:rFonts w:ascii="Arial" w:hAnsi="Arial" w:cs="Arial"/>
              <w:b/>
              <w:color w:val="000000" w:themeColor="text1"/>
              <w:sz w:val="20"/>
              <w:szCs w:val="20"/>
            </w:rPr>
            <w:t xml:space="preserve">PROCEDIMIENTO </w:t>
          </w:r>
          <w:r w:rsidR="001A2E41">
            <w:rPr>
              <w:rFonts w:ascii="Arial" w:hAnsi="Arial" w:cs="Arial"/>
              <w:b/>
              <w:color w:val="000000" w:themeColor="text1"/>
              <w:sz w:val="20"/>
              <w:szCs w:val="20"/>
            </w:rPr>
            <w:t>DE</w:t>
          </w:r>
          <w:r w:rsidR="000E13C2">
            <w:rPr>
              <w:rFonts w:ascii="Arial" w:hAnsi="Arial" w:cs="Arial"/>
              <w:b/>
              <w:color w:val="000000" w:themeColor="text1"/>
              <w:sz w:val="20"/>
              <w:szCs w:val="20"/>
            </w:rPr>
            <w:t xml:space="preserve"> DESEMPEÑO</w:t>
          </w:r>
          <w:r w:rsidR="001A2E41">
            <w:rPr>
              <w:rFonts w:ascii="Arial" w:hAnsi="Arial" w:cs="Arial"/>
              <w:b/>
              <w:color w:val="000000" w:themeColor="text1"/>
              <w:sz w:val="20"/>
              <w:szCs w:val="20"/>
            </w:rPr>
            <w:t xml:space="preserve"> DEL PERSONAL</w:t>
          </w:r>
        </w:p>
      </w:tc>
      <w:tc>
        <w:tcPr>
          <w:tcW w:w="11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57C04" w:rsidRPr="00E57C04" w:rsidRDefault="00E57C04" w:rsidP="00E57C04">
          <w:pPr>
            <w:spacing w:after="0"/>
            <w:jc w:val="center"/>
            <w:rPr>
              <w:rFonts w:ascii="Arial" w:hAnsi="Arial" w:cs="Arial"/>
              <w:color w:val="000000" w:themeColor="text1"/>
              <w:sz w:val="20"/>
              <w:szCs w:val="20"/>
            </w:rPr>
          </w:pPr>
          <w:r w:rsidRPr="00E57C04">
            <w:rPr>
              <w:rFonts w:ascii="Arial" w:hAnsi="Arial" w:cs="Arial"/>
              <w:color w:val="000000" w:themeColor="text1"/>
              <w:sz w:val="20"/>
              <w:szCs w:val="20"/>
            </w:rPr>
            <w:t>Fecha de emisión:</w:t>
          </w:r>
        </w:p>
        <w:p w:rsidR="00E57C04" w:rsidRPr="00E57C04" w:rsidRDefault="00611A60" w:rsidP="0028222F">
          <w:pPr>
            <w:spacing w:after="0"/>
            <w:jc w:val="center"/>
            <w:rPr>
              <w:rFonts w:ascii="Arial" w:hAnsi="Arial" w:cs="Arial"/>
              <w:color w:val="000000" w:themeColor="text1"/>
              <w:sz w:val="20"/>
              <w:szCs w:val="20"/>
            </w:rPr>
          </w:pPr>
          <w:r>
            <w:rPr>
              <w:rFonts w:ascii="Arial" w:hAnsi="Arial" w:cs="Arial"/>
              <w:color w:val="000000" w:themeColor="text1"/>
              <w:sz w:val="20"/>
              <w:szCs w:val="20"/>
            </w:rPr>
            <w:t>06/03/2020</w:t>
          </w:r>
        </w:p>
      </w:tc>
    </w:tr>
  </w:tbl>
  <w:p w:rsidR="00387F17" w:rsidRPr="009D4B5A" w:rsidRDefault="00387F17" w:rsidP="00E57C04">
    <w:pPr>
      <w:pStyle w:val="Encabezado"/>
      <w:rPr>
        <w:sz w:val="1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00" w:firstRow="0" w:lastRow="0" w:firstColumn="0" w:lastColumn="0" w:noHBand="0" w:noVBand="1"/>
    </w:tblPr>
    <w:tblGrid>
      <w:gridCol w:w="1911"/>
      <w:gridCol w:w="4547"/>
      <w:gridCol w:w="2026"/>
    </w:tblGrid>
    <w:tr w:rsidR="00E57C04" w:rsidRPr="00E57C04" w:rsidTr="00E57C04">
      <w:trPr>
        <w:trHeight w:val="660"/>
      </w:trPr>
      <w:tc>
        <w:tcPr>
          <w:tcW w:w="1126"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57C04" w:rsidRPr="00E57C04" w:rsidRDefault="00E57C04" w:rsidP="00E57C04">
          <w:pPr>
            <w:spacing w:after="0"/>
            <w:jc w:val="center"/>
            <w:rPr>
              <w:rFonts w:ascii="Arial" w:eastAsia="Times New Roman" w:hAnsi="Arial" w:cs="Arial"/>
            </w:rPr>
          </w:pPr>
          <w:r w:rsidRPr="00E57C04">
            <w:rPr>
              <w:rFonts w:ascii="Arial" w:eastAsia="Arial Narrow" w:hAnsi="Arial" w:cs="Arial"/>
              <w:noProof/>
              <w:color w:val="000000"/>
              <w:sz w:val="20"/>
              <w:szCs w:val="20"/>
              <w:lang w:val="es-MX" w:eastAsia="es-MX"/>
            </w:rPr>
            <w:drawing>
              <wp:inline distT="0" distB="0" distL="0" distR="0" wp14:anchorId="309459B2" wp14:editId="4641DFD9">
                <wp:extent cx="1085850" cy="647700"/>
                <wp:effectExtent l="0" t="0" r="0" b="0"/>
                <wp:docPr id="54" name="image1.png" descr="https://lh4.googleusercontent.com/qkGRsoreDwQ50uHdIJ9rDyi0hxBPQ-H4y98r8soq9v7LqZokzYE2WfI8nlCDXi9lXQgoTe3V5PBBWA2gUF3L8x44PoMuSlDWn56i9OC9c7F5-6oPrx7z_8F3Hle_SxIQn9QvO5sT"/>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qkGRsoreDwQ50uHdIJ9rDyi0hxBPQ-H4y98r8soq9v7LqZokzYE2WfI8nlCDXi9lXQgoTe3V5PBBWA2gUF3L8x44PoMuSlDWn56i9OC9c7F5-6oPrx7z_8F3Hle_SxIQn9QvO5sT"/>
                        <pic:cNvPicPr preferRelativeResize="0"/>
                      </pic:nvPicPr>
                      <pic:blipFill>
                        <a:blip r:embed="rId1"/>
                        <a:srcRect/>
                        <a:stretch>
                          <a:fillRect/>
                        </a:stretch>
                      </pic:blipFill>
                      <pic:spPr>
                        <a:xfrm>
                          <a:off x="0" y="0"/>
                          <a:ext cx="1085850" cy="647700"/>
                        </a:xfrm>
                        <a:prstGeom prst="rect">
                          <a:avLst/>
                        </a:prstGeom>
                        <a:ln/>
                      </pic:spPr>
                    </pic:pic>
                  </a:graphicData>
                </a:graphic>
              </wp:inline>
            </w:drawing>
          </w:r>
        </w:p>
      </w:tc>
      <w:tc>
        <w:tcPr>
          <w:tcW w:w="26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7C04" w:rsidRPr="00E57C04" w:rsidRDefault="00E57C04" w:rsidP="00E57C04">
          <w:pPr>
            <w:spacing w:after="0"/>
            <w:jc w:val="center"/>
            <w:rPr>
              <w:rFonts w:ascii="Arial" w:hAnsi="Arial" w:cs="Arial"/>
              <w:color w:val="000000" w:themeColor="text1"/>
              <w:sz w:val="20"/>
              <w:szCs w:val="20"/>
            </w:rPr>
          </w:pPr>
          <w:r w:rsidRPr="00E57C04">
            <w:rPr>
              <w:rFonts w:ascii="Arial" w:hAnsi="Arial" w:cs="Arial"/>
              <w:b/>
              <w:color w:val="000000" w:themeColor="text1"/>
              <w:sz w:val="20"/>
              <w:szCs w:val="20"/>
            </w:rPr>
            <w:t xml:space="preserve">INSTITUTO NACIONAL ELECTORAL JLE </w:t>
          </w:r>
          <w:r w:rsidR="004724EB">
            <w:rPr>
              <w:rFonts w:ascii="Arial" w:hAnsi="Arial" w:cs="Arial"/>
              <w:b/>
              <w:color w:val="000000" w:themeColor="text1"/>
              <w:sz w:val="20"/>
              <w:szCs w:val="20"/>
            </w:rPr>
            <w:t>ZACATECAS</w:t>
          </w:r>
          <w:r w:rsidR="0028222F">
            <w:rPr>
              <w:rFonts w:ascii="Arial" w:hAnsi="Arial" w:cs="Arial"/>
              <w:b/>
              <w:color w:val="000000" w:themeColor="text1"/>
              <w:sz w:val="20"/>
              <w:szCs w:val="20"/>
            </w:rPr>
            <w:t xml:space="preserve"> </w:t>
          </w:r>
        </w:p>
        <w:p w:rsidR="00E57C04" w:rsidRPr="00E57C04" w:rsidRDefault="00E57C04" w:rsidP="00E57C04">
          <w:pPr>
            <w:spacing w:after="0"/>
            <w:ind w:left="360" w:hanging="360"/>
            <w:jc w:val="center"/>
            <w:rPr>
              <w:rFonts w:ascii="Arial" w:hAnsi="Arial" w:cs="Arial"/>
              <w:color w:val="000000" w:themeColor="text1"/>
              <w:sz w:val="20"/>
              <w:szCs w:val="20"/>
            </w:rPr>
          </w:pPr>
          <w:r w:rsidRPr="00E57C04">
            <w:rPr>
              <w:rFonts w:ascii="Arial" w:hAnsi="Arial" w:cs="Arial"/>
              <w:b/>
              <w:color w:val="000000" w:themeColor="text1"/>
              <w:sz w:val="20"/>
              <w:szCs w:val="20"/>
            </w:rPr>
            <w:t>SISTEMA DE GESTIÓN DE LA CALIDAD</w:t>
          </w:r>
        </w:p>
      </w:tc>
      <w:tc>
        <w:tcPr>
          <w:tcW w:w="11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57C04" w:rsidRPr="00E57C04" w:rsidRDefault="00E57C04" w:rsidP="00E57C04">
          <w:pPr>
            <w:spacing w:after="0"/>
            <w:jc w:val="center"/>
            <w:rPr>
              <w:rFonts w:ascii="Arial" w:hAnsi="Arial" w:cs="Arial"/>
              <w:color w:val="000000" w:themeColor="text1"/>
              <w:sz w:val="20"/>
              <w:szCs w:val="20"/>
            </w:rPr>
          </w:pPr>
          <w:r w:rsidRPr="00E57C04">
            <w:rPr>
              <w:rFonts w:ascii="Arial" w:hAnsi="Arial" w:cs="Arial"/>
              <w:color w:val="000000" w:themeColor="text1"/>
              <w:sz w:val="20"/>
              <w:szCs w:val="20"/>
            </w:rPr>
            <w:t>Versión: 0</w:t>
          </w:r>
        </w:p>
      </w:tc>
    </w:tr>
    <w:tr w:rsidR="00E57C04" w:rsidRPr="00E57C04" w:rsidTr="00E57C04">
      <w:trPr>
        <w:trHeight w:val="420"/>
      </w:trPr>
      <w:tc>
        <w:tcPr>
          <w:tcW w:w="1126"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57C04" w:rsidRPr="00E57C04" w:rsidRDefault="00E57C04" w:rsidP="00E57C04">
          <w:pPr>
            <w:widowControl w:val="0"/>
            <w:pBdr>
              <w:top w:val="nil"/>
              <w:left w:val="nil"/>
              <w:bottom w:val="nil"/>
              <w:right w:val="nil"/>
              <w:between w:val="nil"/>
            </w:pBdr>
            <w:spacing w:after="0" w:line="276" w:lineRule="auto"/>
            <w:jc w:val="center"/>
            <w:rPr>
              <w:rFonts w:ascii="Arial" w:eastAsia="Times New Roman" w:hAnsi="Arial" w:cs="Arial"/>
            </w:rPr>
          </w:pPr>
        </w:p>
      </w:tc>
      <w:tc>
        <w:tcPr>
          <w:tcW w:w="26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7C04" w:rsidRPr="00E57C04" w:rsidRDefault="00E57C04" w:rsidP="00E57C04">
          <w:pPr>
            <w:spacing w:after="0" w:line="276" w:lineRule="auto"/>
            <w:ind w:left="720" w:hanging="360"/>
            <w:jc w:val="center"/>
            <w:rPr>
              <w:rFonts w:ascii="Arial" w:hAnsi="Arial" w:cs="Arial"/>
              <w:b/>
              <w:color w:val="000000" w:themeColor="text1"/>
              <w:sz w:val="20"/>
              <w:szCs w:val="20"/>
            </w:rPr>
          </w:pPr>
          <w:r w:rsidRPr="00E57C04">
            <w:rPr>
              <w:rFonts w:ascii="Arial" w:hAnsi="Arial" w:cs="Arial"/>
              <w:b/>
              <w:color w:val="000000" w:themeColor="text1"/>
              <w:sz w:val="20"/>
              <w:szCs w:val="20"/>
            </w:rPr>
            <w:t xml:space="preserve">PROCEDIMIENTO </w:t>
          </w:r>
          <w:r>
            <w:rPr>
              <w:rFonts w:ascii="Arial" w:hAnsi="Arial" w:cs="Arial"/>
              <w:b/>
              <w:color w:val="000000" w:themeColor="text1"/>
              <w:sz w:val="20"/>
              <w:szCs w:val="20"/>
            </w:rPr>
            <w:t>DE DESEMPEÑO DE PERSONAL</w:t>
          </w:r>
        </w:p>
      </w:tc>
      <w:tc>
        <w:tcPr>
          <w:tcW w:w="11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57C04" w:rsidRPr="00E57C04" w:rsidRDefault="00E57C04" w:rsidP="00E57C04">
          <w:pPr>
            <w:spacing w:after="0"/>
            <w:jc w:val="center"/>
            <w:rPr>
              <w:rFonts w:ascii="Arial" w:hAnsi="Arial" w:cs="Arial"/>
              <w:color w:val="000000" w:themeColor="text1"/>
              <w:sz w:val="20"/>
              <w:szCs w:val="20"/>
            </w:rPr>
          </w:pPr>
          <w:r w:rsidRPr="00E57C04">
            <w:rPr>
              <w:rFonts w:ascii="Arial" w:hAnsi="Arial" w:cs="Arial"/>
              <w:color w:val="000000" w:themeColor="text1"/>
              <w:sz w:val="20"/>
              <w:szCs w:val="20"/>
            </w:rPr>
            <w:t>Fecha de emisión:</w:t>
          </w:r>
        </w:p>
        <w:p w:rsidR="00E57C04" w:rsidRPr="00E57C04" w:rsidRDefault="00E57C04" w:rsidP="00E57C04">
          <w:pPr>
            <w:spacing w:after="0"/>
            <w:jc w:val="center"/>
            <w:rPr>
              <w:rFonts w:ascii="Arial" w:hAnsi="Arial" w:cs="Arial"/>
              <w:color w:val="000000" w:themeColor="text1"/>
              <w:sz w:val="20"/>
              <w:szCs w:val="20"/>
            </w:rPr>
          </w:pPr>
          <w:r w:rsidRPr="00E57C04">
            <w:rPr>
              <w:rFonts w:ascii="Arial" w:hAnsi="Arial" w:cs="Arial"/>
              <w:color w:val="000000" w:themeColor="text1"/>
              <w:sz w:val="20"/>
              <w:szCs w:val="20"/>
            </w:rPr>
            <w:t>11/10/2019</w:t>
          </w:r>
        </w:p>
      </w:tc>
    </w:tr>
  </w:tbl>
  <w:p w:rsidR="00E57C04" w:rsidRDefault="00E57C0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EBEC"/>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40307F3"/>
    <w:multiLevelType w:val="hybridMultilevel"/>
    <w:tmpl w:val="A642D916"/>
    <w:lvl w:ilvl="0" w:tplc="A9049F66">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65926B6"/>
    <w:multiLevelType w:val="hybridMultilevel"/>
    <w:tmpl w:val="AD74BD40"/>
    <w:lvl w:ilvl="0" w:tplc="080A0001">
      <w:start w:val="1"/>
      <w:numFmt w:val="bullet"/>
      <w:lvlText w:val=""/>
      <w:lvlJc w:val="left"/>
      <w:pPr>
        <w:ind w:left="814" w:hanging="360"/>
      </w:pPr>
      <w:rPr>
        <w:rFonts w:ascii="Symbol" w:hAnsi="Symbol" w:hint="default"/>
      </w:rPr>
    </w:lvl>
    <w:lvl w:ilvl="1" w:tplc="080A0003" w:tentative="1">
      <w:start w:val="1"/>
      <w:numFmt w:val="bullet"/>
      <w:lvlText w:val="o"/>
      <w:lvlJc w:val="left"/>
      <w:pPr>
        <w:ind w:left="1534" w:hanging="360"/>
      </w:pPr>
      <w:rPr>
        <w:rFonts w:ascii="Courier New" w:hAnsi="Courier New" w:cs="Courier New" w:hint="default"/>
      </w:rPr>
    </w:lvl>
    <w:lvl w:ilvl="2" w:tplc="080A0005" w:tentative="1">
      <w:start w:val="1"/>
      <w:numFmt w:val="bullet"/>
      <w:lvlText w:val=""/>
      <w:lvlJc w:val="left"/>
      <w:pPr>
        <w:ind w:left="2254" w:hanging="360"/>
      </w:pPr>
      <w:rPr>
        <w:rFonts w:ascii="Wingdings" w:hAnsi="Wingdings" w:hint="default"/>
      </w:rPr>
    </w:lvl>
    <w:lvl w:ilvl="3" w:tplc="080A0001" w:tentative="1">
      <w:start w:val="1"/>
      <w:numFmt w:val="bullet"/>
      <w:lvlText w:val=""/>
      <w:lvlJc w:val="left"/>
      <w:pPr>
        <w:ind w:left="2974" w:hanging="360"/>
      </w:pPr>
      <w:rPr>
        <w:rFonts w:ascii="Symbol" w:hAnsi="Symbol" w:hint="default"/>
      </w:rPr>
    </w:lvl>
    <w:lvl w:ilvl="4" w:tplc="080A0003" w:tentative="1">
      <w:start w:val="1"/>
      <w:numFmt w:val="bullet"/>
      <w:lvlText w:val="o"/>
      <w:lvlJc w:val="left"/>
      <w:pPr>
        <w:ind w:left="3694" w:hanging="360"/>
      </w:pPr>
      <w:rPr>
        <w:rFonts w:ascii="Courier New" w:hAnsi="Courier New" w:cs="Courier New" w:hint="default"/>
      </w:rPr>
    </w:lvl>
    <w:lvl w:ilvl="5" w:tplc="080A0005" w:tentative="1">
      <w:start w:val="1"/>
      <w:numFmt w:val="bullet"/>
      <w:lvlText w:val=""/>
      <w:lvlJc w:val="left"/>
      <w:pPr>
        <w:ind w:left="4414" w:hanging="360"/>
      </w:pPr>
      <w:rPr>
        <w:rFonts w:ascii="Wingdings" w:hAnsi="Wingdings" w:hint="default"/>
      </w:rPr>
    </w:lvl>
    <w:lvl w:ilvl="6" w:tplc="080A0001" w:tentative="1">
      <w:start w:val="1"/>
      <w:numFmt w:val="bullet"/>
      <w:lvlText w:val=""/>
      <w:lvlJc w:val="left"/>
      <w:pPr>
        <w:ind w:left="5134" w:hanging="360"/>
      </w:pPr>
      <w:rPr>
        <w:rFonts w:ascii="Symbol" w:hAnsi="Symbol" w:hint="default"/>
      </w:rPr>
    </w:lvl>
    <w:lvl w:ilvl="7" w:tplc="080A0003" w:tentative="1">
      <w:start w:val="1"/>
      <w:numFmt w:val="bullet"/>
      <w:lvlText w:val="o"/>
      <w:lvlJc w:val="left"/>
      <w:pPr>
        <w:ind w:left="5854" w:hanging="360"/>
      </w:pPr>
      <w:rPr>
        <w:rFonts w:ascii="Courier New" w:hAnsi="Courier New" w:cs="Courier New" w:hint="default"/>
      </w:rPr>
    </w:lvl>
    <w:lvl w:ilvl="8" w:tplc="080A0005" w:tentative="1">
      <w:start w:val="1"/>
      <w:numFmt w:val="bullet"/>
      <w:lvlText w:val=""/>
      <w:lvlJc w:val="left"/>
      <w:pPr>
        <w:ind w:left="6574" w:hanging="360"/>
      </w:pPr>
      <w:rPr>
        <w:rFonts w:ascii="Wingdings" w:hAnsi="Wingdings" w:hint="default"/>
      </w:rPr>
    </w:lvl>
  </w:abstractNum>
  <w:abstractNum w:abstractNumId="12" w15:restartNumberingAfterBreak="0">
    <w:nsid w:val="0C333D2A"/>
    <w:multiLevelType w:val="hybridMultilevel"/>
    <w:tmpl w:val="0C520A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D437C02"/>
    <w:multiLevelType w:val="hybridMultilevel"/>
    <w:tmpl w:val="55B8E47C"/>
    <w:lvl w:ilvl="0" w:tplc="080A0005">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4" w15:restartNumberingAfterBreak="0">
    <w:nsid w:val="0FD33E29"/>
    <w:multiLevelType w:val="hybridMultilevel"/>
    <w:tmpl w:val="D1CE6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28248D2"/>
    <w:multiLevelType w:val="hybridMultilevel"/>
    <w:tmpl w:val="C868CD8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31D783E"/>
    <w:multiLevelType w:val="hybridMultilevel"/>
    <w:tmpl w:val="68866AB0"/>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7" w15:restartNumberingAfterBreak="0">
    <w:nsid w:val="138F114D"/>
    <w:multiLevelType w:val="hybridMultilevel"/>
    <w:tmpl w:val="C464C8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6F724DA"/>
    <w:multiLevelType w:val="hybridMultilevel"/>
    <w:tmpl w:val="630E7AE0"/>
    <w:lvl w:ilvl="0" w:tplc="3F18C8C2">
      <w:start w:val="8"/>
      <w:numFmt w:val="decimal"/>
      <w:lvlText w:val="%1."/>
      <w:lvlJc w:val="left"/>
      <w:pPr>
        <w:ind w:left="720" w:hanging="360"/>
      </w:pPr>
      <w:rPr>
        <w:rFonts w:hint="default"/>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3A243C2"/>
    <w:multiLevelType w:val="hybridMultilevel"/>
    <w:tmpl w:val="4B6A98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AD27197"/>
    <w:multiLevelType w:val="hybridMultilevel"/>
    <w:tmpl w:val="1E8E77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1" w15:restartNumberingAfterBreak="0">
    <w:nsid w:val="2C4B709F"/>
    <w:multiLevelType w:val="hybridMultilevel"/>
    <w:tmpl w:val="B232BADA"/>
    <w:lvl w:ilvl="0" w:tplc="602AB888">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046214B"/>
    <w:multiLevelType w:val="hybridMultilevel"/>
    <w:tmpl w:val="7A92D3A0"/>
    <w:lvl w:ilvl="0" w:tplc="C002A730">
      <w:start w:val="1"/>
      <w:numFmt w:val="decimal"/>
      <w:lvlText w:val="%1."/>
      <w:lvlJc w:val="left"/>
      <w:pPr>
        <w:ind w:left="720" w:hanging="360"/>
      </w:pPr>
      <w:rPr>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9593907"/>
    <w:multiLevelType w:val="hybridMultilevel"/>
    <w:tmpl w:val="017A06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ACA248C"/>
    <w:multiLevelType w:val="hybridMultilevel"/>
    <w:tmpl w:val="A964EF2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15:restartNumberingAfterBreak="0">
    <w:nsid w:val="3C037E8D"/>
    <w:multiLevelType w:val="hybridMultilevel"/>
    <w:tmpl w:val="2848BD8A"/>
    <w:lvl w:ilvl="0" w:tplc="EA50B05C">
      <w:start w:val="7"/>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4DE32B7"/>
    <w:multiLevelType w:val="hybridMultilevel"/>
    <w:tmpl w:val="C02280D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8761E45"/>
    <w:multiLevelType w:val="hybridMultilevel"/>
    <w:tmpl w:val="CD966CDA"/>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4BF9473E"/>
    <w:multiLevelType w:val="hybridMultilevel"/>
    <w:tmpl w:val="DFC2BC26"/>
    <w:lvl w:ilvl="0" w:tplc="D11254E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6F1ECA"/>
    <w:multiLevelType w:val="hybridMultilevel"/>
    <w:tmpl w:val="B704B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2EF5F3B"/>
    <w:multiLevelType w:val="hybridMultilevel"/>
    <w:tmpl w:val="55A64BD6"/>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31" w15:restartNumberingAfterBreak="0">
    <w:nsid w:val="564020AA"/>
    <w:multiLevelType w:val="hybridMultilevel"/>
    <w:tmpl w:val="BCE63BB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7773AA6"/>
    <w:multiLevelType w:val="hybridMultilevel"/>
    <w:tmpl w:val="25489370"/>
    <w:lvl w:ilvl="0" w:tplc="6AC6AB82">
      <w:numFmt w:val="bullet"/>
      <w:lvlText w:val="-"/>
      <w:lvlJc w:val="left"/>
      <w:pPr>
        <w:ind w:left="720" w:hanging="360"/>
      </w:pPr>
      <w:rPr>
        <w:rFonts w:ascii="Arial" w:eastAsiaTheme="minorHAnsi" w:hAnsi="Arial" w:cs="Aria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FDB2932"/>
    <w:multiLevelType w:val="hybridMultilevel"/>
    <w:tmpl w:val="5922E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0863A34"/>
    <w:multiLevelType w:val="hybridMultilevel"/>
    <w:tmpl w:val="5E4C1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8234FA0"/>
    <w:multiLevelType w:val="hybridMultilevel"/>
    <w:tmpl w:val="ED487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0CE66DA"/>
    <w:multiLevelType w:val="hybridMultilevel"/>
    <w:tmpl w:val="0148A0E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7" w15:restartNumberingAfterBreak="0">
    <w:nsid w:val="76667913"/>
    <w:multiLevelType w:val="hybridMultilevel"/>
    <w:tmpl w:val="66C8712C"/>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7B135409"/>
    <w:multiLevelType w:val="hybridMultilevel"/>
    <w:tmpl w:val="71F891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C5F0CA1"/>
    <w:multiLevelType w:val="hybridMultilevel"/>
    <w:tmpl w:val="4A12039A"/>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2"/>
  </w:num>
  <w:num w:numId="13">
    <w:abstractNumId w:val="34"/>
  </w:num>
  <w:num w:numId="14">
    <w:abstractNumId w:val="21"/>
  </w:num>
  <w:num w:numId="15">
    <w:abstractNumId w:val="10"/>
  </w:num>
  <w:num w:numId="16">
    <w:abstractNumId w:val="37"/>
  </w:num>
  <w:num w:numId="17">
    <w:abstractNumId w:val="27"/>
  </w:num>
  <w:num w:numId="18">
    <w:abstractNumId w:val="39"/>
  </w:num>
  <w:num w:numId="19">
    <w:abstractNumId w:val="15"/>
  </w:num>
  <w:num w:numId="20">
    <w:abstractNumId w:val="13"/>
  </w:num>
  <w:num w:numId="21">
    <w:abstractNumId w:val="16"/>
  </w:num>
  <w:num w:numId="22">
    <w:abstractNumId w:val="32"/>
  </w:num>
  <w:num w:numId="23">
    <w:abstractNumId w:val="20"/>
  </w:num>
  <w:num w:numId="24">
    <w:abstractNumId w:val="24"/>
  </w:num>
  <w:num w:numId="25">
    <w:abstractNumId w:val="28"/>
  </w:num>
  <w:num w:numId="26">
    <w:abstractNumId w:val="33"/>
  </w:num>
  <w:num w:numId="27">
    <w:abstractNumId w:val="30"/>
  </w:num>
  <w:num w:numId="28">
    <w:abstractNumId w:val="29"/>
  </w:num>
  <w:num w:numId="29">
    <w:abstractNumId w:val="38"/>
  </w:num>
  <w:num w:numId="30">
    <w:abstractNumId w:val="14"/>
  </w:num>
  <w:num w:numId="31">
    <w:abstractNumId w:val="22"/>
  </w:num>
  <w:num w:numId="32">
    <w:abstractNumId w:val="26"/>
  </w:num>
  <w:num w:numId="33">
    <w:abstractNumId w:val="36"/>
  </w:num>
  <w:num w:numId="34">
    <w:abstractNumId w:val="23"/>
  </w:num>
  <w:num w:numId="35">
    <w:abstractNumId w:val="19"/>
  </w:num>
  <w:num w:numId="36">
    <w:abstractNumId w:val="25"/>
  </w:num>
  <w:num w:numId="37">
    <w:abstractNumId w:val="31"/>
  </w:num>
  <w:num w:numId="38">
    <w:abstractNumId w:val="18"/>
  </w:num>
  <w:num w:numId="39">
    <w:abstractNumId w:val="3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F4"/>
    <w:rsid w:val="00000A9D"/>
    <w:rsid w:val="000271DC"/>
    <w:rsid w:val="00035FA5"/>
    <w:rsid w:val="00050349"/>
    <w:rsid w:val="00054097"/>
    <w:rsid w:val="000573E2"/>
    <w:rsid w:val="0009057B"/>
    <w:rsid w:val="000C1219"/>
    <w:rsid w:val="000D306B"/>
    <w:rsid w:val="000E13C2"/>
    <w:rsid w:val="000E4586"/>
    <w:rsid w:val="00116E1C"/>
    <w:rsid w:val="001226BB"/>
    <w:rsid w:val="00126F8B"/>
    <w:rsid w:val="00140067"/>
    <w:rsid w:val="00156EF1"/>
    <w:rsid w:val="00171B6E"/>
    <w:rsid w:val="0017249A"/>
    <w:rsid w:val="001818E9"/>
    <w:rsid w:val="00195297"/>
    <w:rsid w:val="001969FA"/>
    <w:rsid w:val="001A1D21"/>
    <w:rsid w:val="001A2E41"/>
    <w:rsid w:val="001B05C5"/>
    <w:rsid w:val="001B0DC4"/>
    <w:rsid w:val="001B1962"/>
    <w:rsid w:val="001C21D1"/>
    <w:rsid w:val="001D0E62"/>
    <w:rsid w:val="001E30B9"/>
    <w:rsid w:val="001E5C26"/>
    <w:rsid w:val="00200B43"/>
    <w:rsid w:val="00204507"/>
    <w:rsid w:val="002229ED"/>
    <w:rsid w:val="00226C92"/>
    <w:rsid w:val="002426DD"/>
    <w:rsid w:val="002641DB"/>
    <w:rsid w:val="00266809"/>
    <w:rsid w:val="002737E0"/>
    <w:rsid w:val="00277BA6"/>
    <w:rsid w:val="0028222F"/>
    <w:rsid w:val="002A1B6C"/>
    <w:rsid w:val="002B53FF"/>
    <w:rsid w:val="002C2563"/>
    <w:rsid w:val="002D2C50"/>
    <w:rsid w:val="0030503F"/>
    <w:rsid w:val="00310F25"/>
    <w:rsid w:val="00343FBB"/>
    <w:rsid w:val="003450F4"/>
    <w:rsid w:val="00364E2E"/>
    <w:rsid w:val="0037096C"/>
    <w:rsid w:val="0038160E"/>
    <w:rsid w:val="00382956"/>
    <w:rsid w:val="00387514"/>
    <w:rsid w:val="00387F17"/>
    <w:rsid w:val="00391BAE"/>
    <w:rsid w:val="0039708B"/>
    <w:rsid w:val="003A05D5"/>
    <w:rsid w:val="003A72FE"/>
    <w:rsid w:val="003A7F99"/>
    <w:rsid w:val="003C740B"/>
    <w:rsid w:val="003D0FBD"/>
    <w:rsid w:val="003E08EC"/>
    <w:rsid w:val="003E5035"/>
    <w:rsid w:val="003F0DA3"/>
    <w:rsid w:val="00401E15"/>
    <w:rsid w:val="00404C9C"/>
    <w:rsid w:val="0042003F"/>
    <w:rsid w:val="00421A33"/>
    <w:rsid w:val="00422DA3"/>
    <w:rsid w:val="00436A1A"/>
    <w:rsid w:val="004724EB"/>
    <w:rsid w:val="00475064"/>
    <w:rsid w:val="0047673C"/>
    <w:rsid w:val="00480808"/>
    <w:rsid w:val="004826E2"/>
    <w:rsid w:val="00485207"/>
    <w:rsid w:val="00485ED0"/>
    <w:rsid w:val="0048602A"/>
    <w:rsid w:val="00490406"/>
    <w:rsid w:val="004A7FFB"/>
    <w:rsid w:val="004B5284"/>
    <w:rsid w:val="004C6DDC"/>
    <w:rsid w:val="004D475B"/>
    <w:rsid w:val="004E57EA"/>
    <w:rsid w:val="004F4CD2"/>
    <w:rsid w:val="00524213"/>
    <w:rsid w:val="00530EE3"/>
    <w:rsid w:val="005323B5"/>
    <w:rsid w:val="00557A39"/>
    <w:rsid w:val="005631FF"/>
    <w:rsid w:val="00565E2F"/>
    <w:rsid w:val="005A4546"/>
    <w:rsid w:val="005E5E2B"/>
    <w:rsid w:val="005E70BD"/>
    <w:rsid w:val="005F255D"/>
    <w:rsid w:val="00611A60"/>
    <w:rsid w:val="006150FF"/>
    <w:rsid w:val="0062024A"/>
    <w:rsid w:val="00621557"/>
    <w:rsid w:val="00621A95"/>
    <w:rsid w:val="00635019"/>
    <w:rsid w:val="00650838"/>
    <w:rsid w:val="006515E8"/>
    <w:rsid w:val="006A6F38"/>
    <w:rsid w:val="006D492C"/>
    <w:rsid w:val="006F1118"/>
    <w:rsid w:val="007230D6"/>
    <w:rsid w:val="007356C4"/>
    <w:rsid w:val="00741FDE"/>
    <w:rsid w:val="0077215C"/>
    <w:rsid w:val="007854BE"/>
    <w:rsid w:val="007E2642"/>
    <w:rsid w:val="007F17E9"/>
    <w:rsid w:val="007F1972"/>
    <w:rsid w:val="00803DD0"/>
    <w:rsid w:val="00825F22"/>
    <w:rsid w:val="00830E36"/>
    <w:rsid w:val="008335C9"/>
    <w:rsid w:val="008347EF"/>
    <w:rsid w:val="00840944"/>
    <w:rsid w:val="00844ECF"/>
    <w:rsid w:val="00850B60"/>
    <w:rsid w:val="00865B45"/>
    <w:rsid w:val="00874A52"/>
    <w:rsid w:val="00876FCE"/>
    <w:rsid w:val="00886D1E"/>
    <w:rsid w:val="008A25EA"/>
    <w:rsid w:val="008B4828"/>
    <w:rsid w:val="008E776A"/>
    <w:rsid w:val="00924538"/>
    <w:rsid w:val="0093539D"/>
    <w:rsid w:val="00946218"/>
    <w:rsid w:val="00946252"/>
    <w:rsid w:val="00946920"/>
    <w:rsid w:val="009601DE"/>
    <w:rsid w:val="00963679"/>
    <w:rsid w:val="009822FC"/>
    <w:rsid w:val="0098300D"/>
    <w:rsid w:val="009867F4"/>
    <w:rsid w:val="009D2DD6"/>
    <w:rsid w:val="009D4B5A"/>
    <w:rsid w:val="009E3556"/>
    <w:rsid w:val="009E37DE"/>
    <w:rsid w:val="009F0926"/>
    <w:rsid w:val="009F0B81"/>
    <w:rsid w:val="00A36F67"/>
    <w:rsid w:val="00A56373"/>
    <w:rsid w:val="00A76A44"/>
    <w:rsid w:val="00A772E5"/>
    <w:rsid w:val="00A97710"/>
    <w:rsid w:val="00A97BD9"/>
    <w:rsid w:val="00AA51C5"/>
    <w:rsid w:val="00AB1341"/>
    <w:rsid w:val="00AC31A0"/>
    <w:rsid w:val="00AD6480"/>
    <w:rsid w:val="00AE267E"/>
    <w:rsid w:val="00AE2C97"/>
    <w:rsid w:val="00B12BE3"/>
    <w:rsid w:val="00B166EA"/>
    <w:rsid w:val="00B3100A"/>
    <w:rsid w:val="00B3582D"/>
    <w:rsid w:val="00B47BBC"/>
    <w:rsid w:val="00B5391A"/>
    <w:rsid w:val="00B77613"/>
    <w:rsid w:val="00B8163C"/>
    <w:rsid w:val="00B85971"/>
    <w:rsid w:val="00B9569D"/>
    <w:rsid w:val="00BD272D"/>
    <w:rsid w:val="00BD48AA"/>
    <w:rsid w:val="00BD556E"/>
    <w:rsid w:val="00BF473C"/>
    <w:rsid w:val="00C417A5"/>
    <w:rsid w:val="00C4361A"/>
    <w:rsid w:val="00C5171A"/>
    <w:rsid w:val="00C5268A"/>
    <w:rsid w:val="00C62B67"/>
    <w:rsid w:val="00C6721B"/>
    <w:rsid w:val="00CA69B6"/>
    <w:rsid w:val="00CB2712"/>
    <w:rsid w:val="00CB47B9"/>
    <w:rsid w:val="00CC0D84"/>
    <w:rsid w:val="00CC36E5"/>
    <w:rsid w:val="00CC5655"/>
    <w:rsid w:val="00CD4E01"/>
    <w:rsid w:val="00CD5E29"/>
    <w:rsid w:val="00CE19AC"/>
    <w:rsid w:val="00D25C8E"/>
    <w:rsid w:val="00D35E92"/>
    <w:rsid w:val="00D4190C"/>
    <w:rsid w:val="00D4625C"/>
    <w:rsid w:val="00D4626B"/>
    <w:rsid w:val="00D51A51"/>
    <w:rsid w:val="00D611FE"/>
    <w:rsid w:val="00D62158"/>
    <w:rsid w:val="00D66811"/>
    <w:rsid w:val="00D70CC2"/>
    <w:rsid w:val="00D73029"/>
    <w:rsid w:val="00D906CA"/>
    <w:rsid w:val="00DA1E9C"/>
    <w:rsid w:val="00DF48B2"/>
    <w:rsid w:val="00E03DB8"/>
    <w:rsid w:val="00E12DAB"/>
    <w:rsid w:val="00E13629"/>
    <w:rsid w:val="00E156BA"/>
    <w:rsid w:val="00E20405"/>
    <w:rsid w:val="00E40197"/>
    <w:rsid w:val="00E47E92"/>
    <w:rsid w:val="00E51CB4"/>
    <w:rsid w:val="00E5510A"/>
    <w:rsid w:val="00E57C04"/>
    <w:rsid w:val="00E87087"/>
    <w:rsid w:val="00E930CB"/>
    <w:rsid w:val="00EA3E78"/>
    <w:rsid w:val="00EB1088"/>
    <w:rsid w:val="00EB5542"/>
    <w:rsid w:val="00EE4599"/>
    <w:rsid w:val="00EF5F6E"/>
    <w:rsid w:val="00F07379"/>
    <w:rsid w:val="00F23F1E"/>
    <w:rsid w:val="00F30102"/>
    <w:rsid w:val="00F317B4"/>
    <w:rsid w:val="00F353FD"/>
    <w:rsid w:val="00F37BE5"/>
    <w:rsid w:val="00F4343E"/>
    <w:rsid w:val="00F62328"/>
    <w:rsid w:val="00F80645"/>
    <w:rsid w:val="00F93E7A"/>
    <w:rsid w:val="00FC20F3"/>
    <w:rsid w:val="00FE6C5E"/>
    <w:rsid w:val="00FF3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C4608C"/>
  <w15:chartTrackingRefBased/>
  <w15:docId w15:val="{99449441-275B-4410-B8BC-1F118553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DDC"/>
    <w:rPr>
      <w:rFonts w:ascii="Times New Roman" w:hAnsi="Times New Roman"/>
    </w:rPr>
  </w:style>
  <w:style w:type="paragraph" w:styleId="Ttulo1">
    <w:name w:val="heading 1"/>
    <w:basedOn w:val="Normal"/>
    <w:next w:val="Normal"/>
    <w:link w:val="Ttulo1Car"/>
    <w:uiPriority w:val="7"/>
    <w:qFormat/>
    <w:rsid w:val="00E930CB"/>
    <w:pPr>
      <w:keepNext/>
      <w:keepLines/>
      <w:spacing w:before="240" w:after="0"/>
      <w:outlineLvl w:val="0"/>
    </w:pPr>
    <w:rPr>
      <w:rFonts w:eastAsiaTheme="majorEastAsia" w:cstheme="majorBidi"/>
      <w:color w:val="0B5748" w:themeColor="accent1" w:themeShade="80"/>
      <w:sz w:val="32"/>
      <w:szCs w:val="32"/>
    </w:rPr>
  </w:style>
  <w:style w:type="paragraph" w:styleId="Ttulo2">
    <w:name w:val="heading 2"/>
    <w:basedOn w:val="Normal"/>
    <w:next w:val="Normal"/>
    <w:link w:val="Ttulo2Car"/>
    <w:uiPriority w:val="8"/>
    <w:semiHidden/>
    <w:unhideWhenUsed/>
    <w:qFormat/>
    <w:rsid w:val="00E930CB"/>
    <w:pPr>
      <w:keepNext/>
      <w:keepLines/>
      <w:spacing w:before="40" w:after="0"/>
      <w:outlineLvl w:val="1"/>
    </w:pPr>
    <w:rPr>
      <w:rFonts w:eastAsiaTheme="majorEastAsia" w:cstheme="majorBidi"/>
      <w:color w:val="0B5748" w:themeColor="accent1" w:themeShade="80"/>
      <w:sz w:val="26"/>
      <w:szCs w:val="26"/>
    </w:rPr>
  </w:style>
  <w:style w:type="paragraph" w:styleId="Ttulo3">
    <w:name w:val="heading 3"/>
    <w:basedOn w:val="Normal"/>
    <w:next w:val="Normal"/>
    <w:link w:val="Ttulo3C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Ttulo4">
    <w:name w:val="heading 4"/>
    <w:basedOn w:val="Normal"/>
    <w:next w:val="Normal"/>
    <w:link w:val="Ttulo4C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Ttulo5">
    <w:name w:val="heading 5"/>
    <w:basedOn w:val="Normal"/>
    <w:next w:val="Normal"/>
    <w:link w:val="Ttulo5C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Ttulo6">
    <w:name w:val="heading 6"/>
    <w:basedOn w:val="Normal"/>
    <w:next w:val="Normal"/>
    <w:link w:val="Ttulo6C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Ttulo7">
    <w:name w:val="heading 7"/>
    <w:basedOn w:val="Normal"/>
    <w:next w:val="Normal"/>
    <w:link w:val="Ttulo7C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Ttulo8">
    <w:name w:val="heading 8"/>
    <w:basedOn w:val="Normal"/>
    <w:next w:val="Normal"/>
    <w:link w:val="Ttulo8C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rsid w:val="00C62B67"/>
  </w:style>
  <w:style w:type="character" w:styleId="Textodelmarcadordeposicin">
    <w:name w:val="Placeholder Text"/>
    <w:basedOn w:val="Fuentedeprrafopredeter"/>
    <w:uiPriority w:val="99"/>
    <w:semiHidden/>
    <w:rsid w:val="00CD5E29"/>
    <w:rPr>
      <w:color w:val="3A3A3A" w:themeColor="background2" w:themeShade="40"/>
    </w:rPr>
  </w:style>
  <w:style w:type="paragraph" w:styleId="Encabezado">
    <w:name w:val="header"/>
    <w:basedOn w:val="Normal"/>
    <w:link w:val="EncabezadoCar"/>
    <w:uiPriority w:val="99"/>
    <w:unhideWhenUsed/>
    <w:rsid w:val="00EE4599"/>
    <w:pPr>
      <w:spacing w:after="0" w:line="240" w:lineRule="auto"/>
    </w:pPr>
  </w:style>
  <w:style w:type="character" w:customStyle="1" w:styleId="EncabezadoCar">
    <w:name w:val="Encabezado Car"/>
    <w:basedOn w:val="Fuentedeprrafopredeter"/>
    <w:link w:val="Encabezado"/>
    <w:uiPriority w:val="99"/>
    <w:rsid w:val="00EE4599"/>
  </w:style>
  <w:style w:type="paragraph" w:customStyle="1" w:styleId="Direccindelremitente">
    <w:name w:val="Dirección del remitente"/>
    <w:basedOn w:val="Normal"/>
    <w:uiPriority w:val="1"/>
    <w:qFormat/>
    <w:rsid w:val="00343FBB"/>
    <w:pPr>
      <w:spacing w:after="0" w:line="264" w:lineRule="auto"/>
    </w:pPr>
  </w:style>
  <w:style w:type="paragraph" w:styleId="Fecha">
    <w:name w:val="Date"/>
    <w:basedOn w:val="Normal"/>
    <w:next w:val="Normal"/>
    <w:link w:val="FechaCar"/>
    <w:uiPriority w:val="2"/>
    <w:unhideWhenUsed/>
    <w:rsid w:val="00D25C8E"/>
    <w:pPr>
      <w:spacing w:before="1000" w:after="400"/>
    </w:pPr>
  </w:style>
  <w:style w:type="character" w:customStyle="1" w:styleId="FechaCar">
    <w:name w:val="Fecha Car"/>
    <w:basedOn w:val="Fuentedeprrafopredeter"/>
    <w:link w:val="Fecha"/>
    <w:uiPriority w:val="2"/>
    <w:rsid w:val="00D25C8E"/>
  </w:style>
  <w:style w:type="paragraph" w:customStyle="1" w:styleId="Direccindeldestinatario">
    <w:name w:val="Dirección del destinatario"/>
    <w:basedOn w:val="Normal"/>
    <w:uiPriority w:val="3"/>
    <w:qFormat/>
    <w:rsid w:val="003D0FBD"/>
    <w:pPr>
      <w:spacing w:after="480"/>
      <w:contextualSpacing/>
    </w:pPr>
  </w:style>
  <w:style w:type="paragraph" w:styleId="Cierre">
    <w:name w:val="Closing"/>
    <w:basedOn w:val="Normal"/>
    <w:next w:val="Firma"/>
    <w:link w:val="CierreCar"/>
    <w:uiPriority w:val="5"/>
    <w:unhideWhenUsed/>
    <w:qFormat/>
    <w:pPr>
      <w:spacing w:before="600" w:after="800"/>
    </w:pPr>
  </w:style>
  <w:style w:type="character" w:customStyle="1" w:styleId="CierreCar">
    <w:name w:val="Cierre Car"/>
    <w:basedOn w:val="Fuentedeprrafopredeter"/>
    <w:link w:val="Cierre"/>
    <w:uiPriority w:val="5"/>
    <w:rsid w:val="00343FBB"/>
  </w:style>
  <w:style w:type="paragraph" w:styleId="Firma">
    <w:name w:val="Signature"/>
    <w:basedOn w:val="Normal"/>
    <w:next w:val="Normal"/>
    <w:link w:val="FirmaCar"/>
    <w:uiPriority w:val="6"/>
    <w:unhideWhenUsed/>
    <w:qFormat/>
    <w:pPr>
      <w:spacing w:after="600"/>
    </w:pPr>
  </w:style>
  <w:style w:type="character" w:customStyle="1" w:styleId="FirmaCar">
    <w:name w:val="Firma Car"/>
    <w:basedOn w:val="Fuentedeprrafopredeter"/>
    <w:link w:val="Firma"/>
    <w:uiPriority w:val="6"/>
    <w:rsid w:val="00343FBB"/>
  </w:style>
  <w:style w:type="paragraph" w:styleId="Textodeglobo">
    <w:name w:val="Balloon Text"/>
    <w:basedOn w:val="Normal"/>
    <w:link w:val="TextodegloboCar"/>
    <w:uiPriority w:val="99"/>
    <w:semiHidden/>
    <w:unhideWhenUsed/>
    <w:rsid w:val="002C2563"/>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2C2563"/>
    <w:rPr>
      <w:rFonts w:ascii="Segoe UI" w:hAnsi="Segoe UI" w:cs="Segoe UI"/>
      <w:szCs w:val="18"/>
    </w:rPr>
  </w:style>
  <w:style w:type="paragraph" w:styleId="Bibliografa">
    <w:name w:val="Bibliography"/>
    <w:basedOn w:val="Normal"/>
    <w:next w:val="Normal"/>
    <w:uiPriority w:val="37"/>
    <w:semiHidden/>
    <w:unhideWhenUsed/>
    <w:rsid w:val="002C2563"/>
  </w:style>
  <w:style w:type="paragraph" w:styleId="Textodebloque">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Textoindependiente">
    <w:name w:val="Body Text"/>
    <w:basedOn w:val="Normal"/>
    <w:link w:val="TextoindependienteCar"/>
    <w:uiPriority w:val="99"/>
    <w:semiHidden/>
    <w:unhideWhenUsed/>
    <w:rsid w:val="002C2563"/>
    <w:pPr>
      <w:spacing w:after="120"/>
    </w:pPr>
  </w:style>
  <w:style w:type="character" w:customStyle="1" w:styleId="TextoindependienteCar">
    <w:name w:val="Texto independiente Car"/>
    <w:basedOn w:val="Fuentedeprrafopredeter"/>
    <w:link w:val="Textoindependiente"/>
    <w:uiPriority w:val="99"/>
    <w:semiHidden/>
    <w:rsid w:val="002C2563"/>
  </w:style>
  <w:style w:type="paragraph" w:styleId="Textoindependiente2">
    <w:name w:val="Body Text 2"/>
    <w:basedOn w:val="Normal"/>
    <w:link w:val="Textoindependiente2Car"/>
    <w:uiPriority w:val="99"/>
    <w:semiHidden/>
    <w:unhideWhenUsed/>
    <w:rsid w:val="002C2563"/>
    <w:pPr>
      <w:spacing w:after="120" w:line="480" w:lineRule="auto"/>
    </w:pPr>
  </w:style>
  <w:style w:type="character" w:customStyle="1" w:styleId="Textoindependiente2Car">
    <w:name w:val="Texto independiente 2 Car"/>
    <w:basedOn w:val="Fuentedeprrafopredeter"/>
    <w:link w:val="Textoindependiente2"/>
    <w:uiPriority w:val="99"/>
    <w:semiHidden/>
    <w:rsid w:val="002C2563"/>
  </w:style>
  <w:style w:type="paragraph" w:styleId="Textoindependiente3">
    <w:name w:val="Body Text 3"/>
    <w:basedOn w:val="Normal"/>
    <w:link w:val="Textoindependiente3Car"/>
    <w:uiPriority w:val="99"/>
    <w:semiHidden/>
    <w:unhideWhenUsed/>
    <w:rsid w:val="002C2563"/>
    <w:pPr>
      <w:spacing w:after="120"/>
    </w:pPr>
    <w:rPr>
      <w:szCs w:val="16"/>
    </w:rPr>
  </w:style>
  <w:style w:type="character" w:customStyle="1" w:styleId="Textoindependiente3Car">
    <w:name w:val="Texto independiente 3 Car"/>
    <w:basedOn w:val="Fuentedeprrafopredeter"/>
    <w:link w:val="Textoindependiente3"/>
    <w:uiPriority w:val="99"/>
    <w:semiHidden/>
    <w:rsid w:val="002C2563"/>
    <w:rPr>
      <w:szCs w:val="16"/>
    </w:rPr>
  </w:style>
  <w:style w:type="paragraph" w:styleId="Textoindependienteprimerasangra">
    <w:name w:val="Body Text First Indent"/>
    <w:basedOn w:val="Textoindependiente"/>
    <w:link w:val="TextoindependienteprimerasangraCar"/>
    <w:uiPriority w:val="99"/>
    <w:semiHidden/>
    <w:unhideWhenUsed/>
    <w:rsid w:val="002C2563"/>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2C2563"/>
  </w:style>
  <w:style w:type="paragraph" w:styleId="Sangradetextonormal">
    <w:name w:val="Body Text Indent"/>
    <w:basedOn w:val="Normal"/>
    <w:link w:val="SangradetextonormalCar"/>
    <w:uiPriority w:val="99"/>
    <w:semiHidden/>
    <w:unhideWhenUsed/>
    <w:rsid w:val="002C2563"/>
    <w:pPr>
      <w:spacing w:after="120"/>
      <w:ind w:left="360"/>
    </w:pPr>
  </w:style>
  <w:style w:type="character" w:customStyle="1" w:styleId="SangradetextonormalCar">
    <w:name w:val="Sangría de texto normal Car"/>
    <w:basedOn w:val="Fuentedeprrafopredeter"/>
    <w:link w:val="Sangradetextonormal"/>
    <w:uiPriority w:val="99"/>
    <w:semiHidden/>
    <w:rsid w:val="002C2563"/>
  </w:style>
  <w:style w:type="paragraph" w:styleId="Textoindependienteprimerasangra2">
    <w:name w:val="Body Text First Indent 2"/>
    <w:basedOn w:val="Sangradetextonormal"/>
    <w:link w:val="Textoindependienteprimerasangra2Car"/>
    <w:uiPriority w:val="99"/>
    <w:semiHidden/>
    <w:unhideWhenUsed/>
    <w:rsid w:val="002C2563"/>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2C2563"/>
  </w:style>
  <w:style w:type="paragraph" w:styleId="Sangra2detindependiente">
    <w:name w:val="Body Text Indent 2"/>
    <w:basedOn w:val="Normal"/>
    <w:link w:val="Sangra2detindependienteCar"/>
    <w:uiPriority w:val="99"/>
    <w:semiHidden/>
    <w:unhideWhenUsed/>
    <w:rsid w:val="002C256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2C2563"/>
  </w:style>
  <w:style w:type="paragraph" w:styleId="Sangra3detindependiente">
    <w:name w:val="Body Text Indent 3"/>
    <w:basedOn w:val="Normal"/>
    <w:link w:val="Sangra3detindependienteCar"/>
    <w:uiPriority w:val="99"/>
    <w:semiHidden/>
    <w:unhideWhenUsed/>
    <w:rsid w:val="002C256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2C2563"/>
    <w:rPr>
      <w:szCs w:val="16"/>
    </w:rPr>
  </w:style>
  <w:style w:type="character" w:styleId="Ttulodellibro">
    <w:name w:val="Book Title"/>
    <w:basedOn w:val="Fuentedeprrafopredeter"/>
    <w:uiPriority w:val="33"/>
    <w:semiHidden/>
    <w:unhideWhenUsed/>
    <w:qFormat/>
    <w:rsid w:val="002C2563"/>
    <w:rPr>
      <w:b/>
      <w:bCs/>
      <w:i/>
      <w:iCs/>
      <w:spacing w:val="5"/>
    </w:rPr>
  </w:style>
  <w:style w:type="paragraph" w:styleId="Descripcin">
    <w:name w:val="caption"/>
    <w:basedOn w:val="Normal"/>
    <w:next w:val="Normal"/>
    <w:uiPriority w:val="35"/>
    <w:semiHidden/>
    <w:unhideWhenUsed/>
    <w:qFormat/>
    <w:rsid w:val="002C2563"/>
    <w:pPr>
      <w:spacing w:line="240" w:lineRule="auto"/>
    </w:pPr>
    <w:rPr>
      <w:i/>
      <w:iCs/>
      <w:color w:val="1F2123" w:themeColor="text2"/>
      <w:szCs w:val="18"/>
    </w:rPr>
  </w:style>
  <w:style w:type="table" w:styleId="Cuadrculavistosa">
    <w:name w:val="Colorful Grid"/>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vistosa-nfasis2">
    <w:name w:val="Colorful Grid Accent 2"/>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vistosa-nfasis3">
    <w:name w:val="Colorful Grid Accent 3"/>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vistosa-nfasis4">
    <w:name w:val="Colorful Grid Accent 4"/>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vistosa-nfasis5">
    <w:name w:val="Colorful Grid Accent 5"/>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vistosa-nfasis6">
    <w:name w:val="Colorful Grid Accent 6"/>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Listavistosa">
    <w:name w:val="Colorful List"/>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Listavistosa-nfasis2">
    <w:name w:val="Colorful List Accent 2"/>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Listavistosa-nfasis3">
    <w:name w:val="Colorful List Accent 3"/>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Listavistosa-nfasis4">
    <w:name w:val="Colorful List Accent 4"/>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Listavistosa-nfasis5">
    <w:name w:val="Colorful List Accent 5"/>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Listavistosa-nfasis6">
    <w:name w:val="Colorful List Accent 6"/>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Sombreadovistoso">
    <w:name w:val="Colorful Shading"/>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Sombreadovistoso-nfasis4">
    <w:name w:val="Colorful Shading Accent 4"/>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2C2563"/>
    <w:rPr>
      <w:sz w:val="22"/>
      <w:szCs w:val="16"/>
    </w:rPr>
  </w:style>
  <w:style w:type="paragraph" w:styleId="Textocomentario">
    <w:name w:val="annotation text"/>
    <w:basedOn w:val="Normal"/>
    <w:link w:val="TextocomentarioCar"/>
    <w:uiPriority w:val="99"/>
    <w:semiHidden/>
    <w:unhideWhenUsed/>
    <w:rsid w:val="002C2563"/>
    <w:pPr>
      <w:spacing w:line="240" w:lineRule="auto"/>
    </w:pPr>
    <w:rPr>
      <w:szCs w:val="20"/>
    </w:rPr>
  </w:style>
  <w:style w:type="character" w:customStyle="1" w:styleId="TextocomentarioCar">
    <w:name w:val="Texto comentario Car"/>
    <w:basedOn w:val="Fuentedeprrafopredeter"/>
    <w:link w:val="Textocomentario"/>
    <w:uiPriority w:val="99"/>
    <w:semiHidden/>
    <w:rsid w:val="002C2563"/>
    <w:rPr>
      <w:szCs w:val="20"/>
    </w:rPr>
  </w:style>
  <w:style w:type="paragraph" w:styleId="Asuntodelcomentario">
    <w:name w:val="annotation subject"/>
    <w:basedOn w:val="Textocomentario"/>
    <w:next w:val="Textocomentario"/>
    <w:link w:val="AsuntodelcomentarioCar"/>
    <w:uiPriority w:val="99"/>
    <w:semiHidden/>
    <w:unhideWhenUsed/>
    <w:rsid w:val="002C2563"/>
    <w:rPr>
      <w:b/>
      <w:bCs/>
    </w:rPr>
  </w:style>
  <w:style w:type="character" w:customStyle="1" w:styleId="AsuntodelcomentarioCar">
    <w:name w:val="Asunto del comentario Car"/>
    <w:basedOn w:val="TextocomentarioCar"/>
    <w:link w:val="Asuntodelcomentario"/>
    <w:uiPriority w:val="99"/>
    <w:semiHidden/>
    <w:rsid w:val="002C2563"/>
    <w:rPr>
      <w:b/>
      <w:bCs/>
      <w:szCs w:val="20"/>
    </w:rPr>
  </w:style>
  <w:style w:type="table" w:styleId="Listaoscura">
    <w:name w:val="Dark List"/>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Listaoscura-nfasis2">
    <w:name w:val="Dark List Accent 2"/>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Listaoscura-nfasis3">
    <w:name w:val="Dark List Accent 3"/>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Listaoscura-nfasis4">
    <w:name w:val="Dark List Accent 4"/>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Listaoscura-nfasis5">
    <w:name w:val="Dark List Accent 5"/>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Listaoscura-nfasis6">
    <w:name w:val="Dark List Accent 6"/>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Mapadeldocumento">
    <w:name w:val="Document Map"/>
    <w:basedOn w:val="Normal"/>
    <w:link w:val="MapadeldocumentoCar"/>
    <w:uiPriority w:val="99"/>
    <w:semiHidden/>
    <w:unhideWhenUsed/>
    <w:rsid w:val="002C2563"/>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2C2563"/>
    <w:rPr>
      <w:rFonts w:ascii="Segoe UI" w:hAnsi="Segoe UI" w:cs="Segoe UI"/>
      <w:szCs w:val="16"/>
    </w:rPr>
  </w:style>
  <w:style w:type="paragraph" w:styleId="Firmadecorreoelectrnico">
    <w:name w:val="E-mail Signature"/>
    <w:basedOn w:val="Normal"/>
    <w:link w:val="FirmadecorreoelectrnicoCar"/>
    <w:uiPriority w:val="99"/>
    <w:semiHidden/>
    <w:unhideWhenUsed/>
    <w:rsid w:val="002C2563"/>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2C2563"/>
  </w:style>
  <w:style w:type="character" w:styleId="nfasis">
    <w:name w:val="Emphasis"/>
    <w:basedOn w:val="Fuentedeprrafopredeter"/>
    <w:uiPriority w:val="20"/>
    <w:semiHidden/>
    <w:unhideWhenUsed/>
    <w:qFormat/>
    <w:rsid w:val="002C2563"/>
    <w:rPr>
      <w:i/>
      <w:iCs/>
    </w:rPr>
  </w:style>
  <w:style w:type="character" w:styleId="Refdenotaalfinal">
    <w:name w:val="endnote reference"/>
    <w:basedOn w:val="Fuentedeprrafopredeter"/>
    <w:uiPriority w:val="99"/>
    <w:semiHidden/>
    <w:unhideWhenUsed/>
    <w:rsid w:val="002C2563"/>
    <w:rPr>
      <w:vertAlign w:val="superscript"/>
    </w:rPr>
  </w:style>
  <w:style w:type="paragraph" w:styleId="Textonotaalfinal">
    <w:name w:val="endnote text"/>
    <w:basedOn w:val="Normal"/>
    <w:link w:val="TextonotaalfinalCar"/>
    <w:uiPriority w:val="99"/>
    <w:semiHidden/>
    <w:unhideWhenUsed/>
    <w:rsid w:val="002C2563"/>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2C2563"/>
    <w:rPr>
      <w:szCs w:val="20"/>
    </w:rPr>
  </w:style>
  <w:style w:type="paragraph" w:styleId="Direccinsobre">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2C2563"/>
    <w:rPr>
      <w:color w:val="885BA2" w:themeColor="followedHyperlink"/>
      <w:u w:val="single"/>
    </w:rPr>
  </w:style>
  <w:style w:type="character" w:styleId="Refdenotaalpie">
    <w:name w:val="footnote reference"/>
    <w:basedOn w:val="Fuentedeprrafopredeter"/>
    <w:uiPriority w:val="99"/>
    <w:semiHidden/>
    <w:unhideWhenUsed/>
    <w:rsid w:val="002C2563"/>
    <w:rPr>
      <w:vertAlign w:val="superscript"/>
    </w:rPr>
  </w:style>
  <w:style w:type="paragraph" w:styleId="Textonotapie">
    <w:name w:val="footnote text"/>
    <w:basedOn w:val="Normal"/>
    <w:link w:val="TextonotapieCar"/>
    <w:uiPriority w:val="99"/>
    <w:semiHidden/>
    <w:unhideWhenUsed/>
    <w:rsid w:val="002C2563"/>
    <w:pPr>
      <w:spacing w:after="0" w:line="240" w:lineRule="auto"/>
    </w:pPr>
    <w:rPr>
      <w:szCs w:val="20"/>
    </w:rPr>
  </w:style>
  <w:style w:type="character" w:customStyle="1" w:styleId="TextonotapieCar">
    <w:name w:val="Texto nota pie Car"/>
    <w:basedOn w:val="Fuentedeprrafopredeter"/>
    <w:link w:val="Textonotapie"/>
    <w:uiPriority w:val="99"/>
    <w:semiHidden/>
    <w:rsid w:val="002C2563"/>
    <w:rPr>
      <w:szCs w:val="20"/>
    </w:rPr>
  </w:style>
  <w:style w:type="table" w:styleId="Tabladecuadrcula1clara">
    <w:name w:val="Grid Table 1 Light"/>
    <w:basedOn w:val="Tabla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2-nfasis2">
    <w:name w:val="Grid Table 2 Accent 2"/>
    <w:basedOn w:val="Tabla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2-nfasis3">
    <w:name w:val="Grid Table 2 Accent 3"/>
    <w:basedOn w:val="Tabla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2-nfasis4">
    <w:name w:val="Grid Table 2 Accent 4"/>
    <w:basedOn w:val="Tabla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2-nfasis5">
    <w:name w:val="Grid Table 2 Accent 5"/>
    <w:basedOn w:val="Tabla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2-nfasis6">
    <w:name w:val="Grid Table 2 Accent 6"/>
    <w:basedOn w:val="Tabla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3">
    <w:name w:val="Grid Table 3"/>
    <w:basedOn w:val="Tabla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decuadrcula3-nfasis2">
    <w:name w:val="Grid Table 3 Accent 2"/>
    <w:basedOn w:val="Tabla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decuadrcula3-nfasis3">
    <w:name w:val="Grid Table 3 Accent 3"/>
    <w:basedOn w:val="Tabla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decuadrcula3-nfasis4">
    <w:name w:val="Grid Table 3 Accent 4"/>
    <w:basedOn w:val="Tabla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decuadrcula3-nfasis5">
    <w:name w:val="Grid Table 3 Accent 5"/>
    <w:basedOn w:val="Tabla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decuadrcula3-nfasis6">
    <w:name w:val="Grid Table 3 Accent 6"/>
    <w:basedOn w:val="Tabla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Tabladecuadrcula4">
    <w:name w:val="Grid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4-nfasis2">
    <w:name w:val="Grid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4-nfasis3">
    <w:name w:val="Grid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4-nfasis4">
    <w:name w:val="Grid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4-nfasis5">
    <w:name w:val="Grid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4-nfasis6">
    <w:name w:val="Grid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5oscura">
    <w:name w:val="Grid Table 5 Dark"/>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Tabladecuadrcula5oscura-nfasis2">
    <w:name w:val="Grid Table 5 Dark Accent 2"/>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Tabladecuadrcula5oscura-nfasis3">
    <w:name w:val="Grid Table 5 Dark Accent 3"/>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Tabladecuadrcula5oscura-nfasis4">
    <w:name w:val="Grid Table 5 Dark Accent 4"/>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Tabladecuadrcula5oscura-nfasis5">
    <w:name w:val="Grid Table 5 Dark Accent 5"/>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Tabladecuadrcula5oscura-nfasis6">
    <w:name w:val="Grid Table 5 Dark Accent 6"/>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Tabladecuadrcula6concolores">
    <w:name w:val="Grid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6concolores-nfasis2">
    <w:name w:val="Grid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6concolores-nfasis3">
    <w:name w:val="Grid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6concolores-nfasis4">
    <w:name w:val="Grid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6concolores-nfasis5">
    <w:name w:val="Grid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6concolores-nfasis6">
    <w:name w:val="Grid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7concolores">
    <w:name w:val="Grid Table 7 Colorful"/>
    <w:basedOn w:val="Tabla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decuadrcula7concolores-nfasis2">
    <w:name w:val="Grid Table 7 Colorful Accent 2"/>
    <w:basedOn w:val="Tabla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decuadrcula7concolores-nfasis3">
    <w:name w:val="Grid Table 7 Colorful Accent 3"/>
    <w:basedOn w:val="Tabla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decuadrcula7concolores-nfasis4">
    <w:name w:val="Grid Table 7 Colorful Accent 4"/>
    <w:basedOn w:val="Tabla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decuadrcula7concolores-nfasis5">
    <w:name w:val="Grid Table 7 Colorful Accent 5"/>
    <w:basedOn w:val="Tabla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decuadrcula7concolores-nfasis6">
    <w:name w:val="Grid Table 7 Colorful Accent 6"/>
    <w:basedOn w:val="Tabla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Ttulo1Car">
    <w:name w:val="Título 1 Car"/>
    <w:basedOn w:val="Fuentedeprrafopredeter"/>
    <w:link w:val="Ttulo1"/>
    <w:uiPriority w:val="7"/>
    <w:rsid w:val="00E930CB"/>
    <w:rPr>
      <w:rFonts w:ascii="Times New Roman" w:eastAsiaTheme="majorEastAsia" w:hAnsi="Times New Roman" w:cstheme="majorBidi"/>
      <w:color w:val="0B5748" w:themeColor="accent1" w:themeShade="80"/>
      <w:sz w:val="32"/>
      <w:szCs w:val="32"/>
    </w:rPr>
  </w:style>
  <w:style w:type="character" w:customStyle="1" w:styleId="Ttulo2Car">
    <w:name w:val="Título 2 Car"/>
    <w:basedOn w:val="Fuentedeprrafopredeter"/>
    <w:link w:val="Ttulo2"/>
    <w:uiPriority w:val="8"/>
    <w:semiHidden/>
    <w:rsid w:val="00E930CB"/>
    <w:rPr>
      <w:rFonts w:ascii="Times New Roman" w:eastAsiaTheme="majorEastAsia" w:hAnsi="Times New Roman" w:cstheme="majorBidi"/>
      <w:color w:val="0B5748" w:themeColor="accent1" w:themeShade="80"/>
      <w:sz w:val="26"/>
      <w:szCs w:val="26"/>
    </w:rPr>
  </w:style>
  <w:style w:type="character" w:customStyle="1" w:styleId="Ttulo3Car">
    <w:name w:val="Título 3 Car"/>
    <w:basedOn w:val="Fuentedeprrafopredeter"/>
    <w:link w:val="Ttulo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Ttulo4Car">
    <w:name w:val="Título 4 Car"/>
    <w:basedOn w:val="Fuentedeprrafopredeter"/>
    <w:link w:val="Ttulo4"/>
    <w:uiPriority w:val="9"/>
    <w:semiHidden/>
    <w:rsid w:val="002C2563"/>
    <w:rPr>
      <w:rFonts w:asciiTheme="majorHAnsi" w:eastAsiaTheme="majorEastAsia" w:hAnsiTheme="majorHAnsi" w:cstheme="majorBidi"/>
      <w:i/>
      <w:iCs/>
      <w:color w:val="11826C" w:themeColor="accent1" w:themeShade="BF"/>
    </w:rPr>
  </w:style>
  <w:style w:type="character" w:customStyle="1" w:styleId="Ttulo5Car">
    <w:name w:val="Título 5 Car"/>
    <w:basedOn w:val="Fuentedeprrafopredeter"/>
    <w:link w:val="Ttulo5"/>
    <w:uiPriority w:val="9"/>
    <w:semiHidden/>
    <w:rsid w:val="002C2563"/>
    <w:rPr>
      <w:rFonts w:asciiTheme="majorHAnsi" w:eastAsiaTheme="majorEastAsia" w:hAnsiTheme="majorHAnsi" w:cstheme="majorBidi"/>
      <w:color w:val="11826C" w:themeColor="accent1" w:themeShade="BF"/>
    </w:rPr>
  </w:style>
  <w:style w:type="character" w:customStyle="1" w:styleId="Ttulo6Car">
    <w:name w:val="Título 6 Car"/>
    <w:basedOn w:val="Fuentedeprrafopredeter"/>
    <w:link w:val="Ttulo6"/>
    <w:uiPriority w:val="9"/>
    <w:semiHidden/>
    <w:rsid w:val="002C2563"/>
    <w:rPr>
      <w:rFonts w:asciiTheme="majorHAnsi" w:eastAsiaTheme="majorEastAsia" w:hAnsiTheme="majorHAnsi" w:cstheme="majorBidi"/>
      <w:color w:val="0B5648" w:themeColor="accent1" w:themeShade="7F"/>
    </w:rPr>
  </w:style>
  <w:style w:type="character" w:customStyle="1" w:styleId="Ttulo7Car">
    <w:name w:val="Título 7 Car"/>
    <w:basedOn w:val="Fuentedeprrafopredeter"/>
    <w:link w:val="Ttulo7"/>
    <w:uiPriority w:val="9"/>
    <w:semiHidden/>
    <w:rsid w:val="002C2563"/>
    <w:rPr>
      <w:rFonts w:asciiTheme="majorHAnsi" w:eastAsiaTheme="majorEastAsia" w:hAnsiTheme="majorHAnsi" w:cstheme="majorBidi"/>
      <w:i/>
      <w:iCs/>
      <w:color w:val="0B5648" w:themeColor="accent1" w:themeShade="7F"/>
    </w:rPr>
  </w:style>
  <w:style w:type="character" w:customStyle="1" w:styleId="Ttulo8Car">
    <w:name w:val="Título 8 Car"/>
    <w:basedOn w:val="Fuentedeprrafopredeter"/>
    <w:link w:val="Ttulo8"/>
    <w:uiPriority w:val="9"/>
    <w:semiHidden/>
    <w:rsid w:val="002C256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C256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2C2563"/>
  </w:style>
  <w:style w:type="paragraph" w:styleId="DireccinHTML">
    <w:name w:val="HTML Address"/>
    <w:basedOn w:val="Normal"/>
    <w:link w:val="DireccinHTMLCar"/>
    <w:uiPriority w:val="99"/>
    <w:semiHidden/>
    <w:unhideWhenUsed/>
    <w:rsid w:val="002C2563"/>
    <w:pPr>
      <w:spacing w:after="0" w:line="240" w:lineRule="auto"/>
    </w:pPr>
    <w:rPr>
      <w:i/>
      <w:iCs/>
    </w:rPr>
  </w:style>
  <w:style w:type="character" w:customStyle="1" w:styleId="DireccinHTMLCar">
    <w:name w:val="Dirección HTML Car"/>
    <w:basedOn w:val="Fuentedeprrafopredeter"/>
    <w:link w:val="DireccinHTML"/>
    <w:uiPriority w:val="99"/>
    <w:semiHidden/>
    <w:rsid w:val="002C2563"/>
    <w:rPr>
      <w:i/>
      <w:iCs/>
    </w:rPr>
  </w:style>
  <w:style w:type="character" w:styleId="CitaHTML">
    <w:name w:val="HTML Cite"/>
    <w:basedOn w:val="Fuentedeprrafopredeter"/>
    <w:uiPriority w:val="99"/>
    <w:semiHidden/>
    <w:unhideWhenUsed/>
    <w:rsid w:val="002C2563"/>
    <w:rPr>
      <w:i/>
      <w:iCs/>
    </w:rPr>
  </w:style>
  <w:style w:type="character" w:styleId="CdigoHTML">
    <w:name w:val="HTML Code"/>
    <w:basedOn w:val="Fuentedeprrafopredeter"/>
    <w:uiPriority w:val="99"/>
    <w:semiHidden/>
    <w:unhideWhenUsed/>
    <w:rsid w:val="002C2563"/>
    <w:rPr>
      <w:rFonts w:ascii="Consolas" w:hAnsi="Consolas"/>
      <w:sz w:val="22"/>
      <w:szCs w:val="20"/>
    </w:rPr>
  </w:style>
  <w:style w:type="character" w:styleId="DefinicinHTML">
    <w:name w:val="HTML Definition"/>
    <w:basedOn w:val="Fuentedeprrafopredeter"/>
    <w:uiPriority w:val="99"/>
    <w:semiHidden/>
    <w:unhideWhenUsed/>
    <w:rsid w:val="002C2563"/>
    <w:rPr>
      <w:i/>
      <w:iCs/>
    </w:rPr>
  </w:style>
  <w:style w:type="character" w:styleId="TecladoHTML">
    <w:name w:val="HTML Keyboard"/>
    <w:basedOn w:val="Fuentedeprrafopredeter"/>
    <w:uiPriority w:val="99"/>
    <w:semiHidden/>
    <w:unhideWhenUsed/>
    <w:rsid w:val="002C2563"/>
    <w:rPr>
      <w:rFonts w:ascii="Consolas" w:hAnsi="Consolas"/>
      <w:sz w:val="22"/>
      <w:szCs w:val="20"/>
    </w:rPr>
  </w:style>
  <w:style w:type="paragraph" w:styleId="HTMLconformatoprevio">
    <w:name w:val="HTML Preformatted"/>
    <w:basedOn w:val="Normal"/>
    <w:link w:val="HTMLconformatoprevioCar"/>
    <w:uiPriority w:val="99"/>
    <w:semiHidden/>
    <w:unhideWhenUsed/>
    <w:rsid w:val="002C2563"/>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C2563"/>
    <w:rPr>
      <w:rFonts w:ascii="Consolas" w:hAnsi="Consolas"/>
      <w:szCs w:val="20"/>
    </w:rPr>
  </w:style>
  <w:style w:type="character" w:styleId="EjemplodeHTML">
    <w:name w:val="HTML Sample"/>
    <w:basedOn w:val="Fuentedeprrafopredeter"/>
    <w:uiPriority w:val="99"/>
    <w:semiHidden/>
    <w:unhideWhenUsed/>
    <w:rsid w:val="002C2563"/>
    <w:rPr>
      <w:rFonts w:ascii="Consolas" w:hAnsi="Consolas"/>
      <w:sz w:val="24"/>
      <w:szCs w:val="24"/>
    </w:rPr>
  </w:style>
  <w:style w:type="character" w:styleId="MquinadeescribirHTML">
    <w:name w:val="HTML Typewriter"/>
    <w:basedOn w:val="Fuentedeprrafopredeter"/>
    <w:uiPriority w:val="99"/>
    <w:semiHidden/>
    <w:unhideWhenUsed/>
    <w:rsid w:val="002C2563"/>
    <w:rPr>
      <w:rFonts w:ascii="Consolas" w:hAnsi="Consolas"/>
      <w:sz w:val="22"/>
      <w:szCs w:val="20"/>
    </w:rPr>
  </w:style>
  <w:style w:type="character" w:styleId="VariableHTML">
    <w:name w:val="HTML Variable"/>
    <w:basedOn w:val="Fuentedeprrafopredeter"/>
    <w:uiPriority w:val="99"/>
    <w:semiHidden/>
    <w:unhideWhenUsed/>
    <w:rsid w:val="002C2563"/>
    <w:rPr>
      <w:i/>
      <w:iCs/>
    </w:rPr>
  </w:style>
  <w:style w:type="character" w:styleId="Hipervnculo">
    <w:name w:val="Hyperlink"/>
    <w:basedOn w:val="Fuentedeprrafopredeter"/>
    <w:uiPriority w:val="99"/>
    <w:unhideWhenUsed/>
    <w:rsid w:val="00CD5E29"/>
    <w:rPr>
      <w:color w:val="11698B" w:themeColor="accent4" w:themeShade="BF"/>
      <w:u w:val="single"/>
    </w:rPr>
  </w:style>
  <w:style w:type="paragraph" w:styleId="ndice1">
    <w:name w:val="index 1"/>
    <w:basedOn w:val="Normal"/>
    <w:next w:val="Normal"/>
    <w:autoRedefine/>
    <w:uiPriority w:val="99"/>
    <w:semiHidden/>
    <w:unhideWhenUsed/>
    <w:rsid w:val="002C2563"/>
    <w:pPr>
      <w:spacing w:after="0" w:line="240" w:lineRule="auto"/>
      <w:ind w:left="220" w:hanging="220"/>
    </w:pPr>
  </w:style>
  <w:style w:type="paragraph" w:styleId="ndice2">
    <w:name w:val="index 2"/>
    <w:basedOn w:val="Normal"/>
    <w:next w:val="Normal"/>
    <w:autoRedefine/>
    <w:uiPriority w:val="99"/>
    <w:semiHidden/>
    <w:unhideWhenUsed/>
    <w:rsid w:val="002C2563"/>
    <w:pPr>
      <w:spacing w:after="0" w:line="240" w:lineRule="auto"/>
      <w:ind w:left="440" w:hanging="220"/>
    </w:pPr>
  </w:style>
  <w:style w:type="paragraph" w:styleId="ndice3">
    <w:name w:val="index 3"/>
    <w:basedOn w:val="Normal"/>
    <w:next w:val="Normal"/>
    <w:autoRedefine/>
    <w:uiPriority w:val="99"/>
    <w:semiHidden/>
    <w:unhideWhenUsed/>
    <w:rsid w:val="002C2563"/>
    <w:pPr>
      <w:spacing w:after="0" w:line="240" w:lineRule="auto"/>
      <w:ind w:left="660" w:hanging="220"/>
    </w:pPr>
  </w:style>
  <w:style w:type="paragraph" w:styleId="ndice4">
    <w:name w:val="index 4"/>
    <w:basedOn w:val="Normal"/>
    <w:next w:val="Normal"/>
    <w:autoRedefine/>
    <w:uiPriority w:val="99"/>
    <w:semiHidden/>
    <w:unhideWhenUsed/>
    <w:rsid w:val="002C2563"/>
    <w:pPr>
      <w:spacing w:after="0" w:line="240" w:lineRule="auto"/>
      <w:ind w:left="880" w:hanging="220"/>
    </w:pPr>
  </w:style>
  <w:style w:type="paragraph" w:styleId="ndice5">
    <w:name w:val="index 5"/>
    <w:basedOn w:val="Normal"/>
    <w:next w:val="Normal"/>
    <w:autoRedefine/>
    <w:uiPriority w:val="99"/>
    <w:semiHidden/>
    <w:unhideWhenUsed/>
    <w:rsid w:val="002C2563"/>
    <w:pPr>
      <w:spacing w:after="0" w:line="240" w:lineRule="auto"/>
      <w:ind w:left="1100" w:hanging="220"/>
    </w:pPr>
  </w:style>
  <w:style w:type="paragraph" w:styleId="ndice6">
    <w:name w:val="index 6"/>
    <w:basedOn w:val="Normal"/>
    <w:next w:val="Normal"/>
    <w:autoRedefine/>
    <w:uiPriority w:val="99"/>
    <w:semiHidden/>
    <w:unhideWhenUsed/>
    <w:rsid w:val="002C2563"/>
    <w:pPr>
      <w:spacing w:after="0" w:line="240" w:lineRule="auto"/>
      <w:ind w:left="1320" w:hanging="220"/>
    </w:pPr>
  </w:style>
  <w:style w:type="paragraph" w:styleId="ndice7">
    <w:name w:val="index 7"/>
    <w:basedOn w:val="Normal"/>
    <w:next w:val="Normal"/>
    <w:autoRedefine/>
    <w:uiPriority w:val="99"/>
    <w:semiHidden/>
    <w:unhideWhenUsed/>
    <w:rsid w:val="002C2563"/>
    <w:pPr>
      <w:spacing w:after="0" w:line="240" w:lineRule="auto"/>
      <w:ind w:left="1540" w:hanging="220"/>
    </w:pPr>
  </w:style>
  <w:style w:type="paragraph" w:styleId="ndice8">
    <w:name w:val="index 8"/>
    <w:basedOn w:val="Normal"/>
    <w:next w:val="Normal"/>
    <w:autoRedefine/>
    <w:uiPriority w:val="99"/>
    <w:semiHidden/>
    <w:unhideWhenUsed/>
    <w:rsid w:val="002C2563"/>
    <w:pPr>
      <w:spacing w:after="0" w:line="240" w:lineRule="auto"/>
      <w:ind w:left="1760" w:hanging="220"/>
    </w:pPr>
  </w:style>
  <w:style w:type="paragraph" w:styleId="ndice9">
    <w:name w:val="index 9"/>
    <w:basedOn w:val="Normal"/>
    <w:next w:val="Normal"/>
    <w:autoRedefine/>
    <w:uiPriority w:val="99"/>
    <w:semiHidden/>
    <w:unhideWhenUsed/>
    <w:rsid w:val="002C2563"/>
    <w:pPr>
      <w:spacing w:after="0" w:line="240" w:lineRule="auto"/>
      <w:ind w:left="1980" w:hanging="220"/>
    </w:pPr>
  </w:style>
  <w:style w:type="paragraph" w:styleId="Ttulodendice">
    <w:name w:val="index heading"/>
    <w:basedOn w:val="Normal"/>
    <w:next w:val="ndice1"/>
    <w:uiPriority w:val="99"/>
    <w:semiHidden/>
    <w:unhideWhenUsed/>
    <w:rsid w:val="002C2563"/>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CD5E29"/>
    <w:rPr>
      <w:i/>
      <w:iCs/>
      <w:color w:val="11826C" w:themeColor="accent1" w:themeShade="BF"/>
    </w:rPr>
  </w:style>
  <w:style w:type="paragraph" w:styleId="Citadestacada">
    <w:name w:val="Intense Quote"/>
    <w:basedOn w:val="Normal"/>
    <w:next w:val="Normal"/>
    <w:link w:val="CitadestacadaC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CitadestacadaCar">
    <w:name w:val="Cita destacada Car"/>
    <w:basedOn w:val="Fuentedeprrafopredeter"/>
    <w:link w:val="Citadestacada"/>
    <w:uiPriority w:val="30"/>
    <w:semiHidden/>
    <w:rsid w:val="00CD5E29"/>
    <w:rPr>
      <w:i/>
      <w:iCs/>
      <w:color w:val="11826C" w:themeColor="accent1" w:themeShade="BF"/>
    </w:rPr>
  </w:style>
  <w:style w:type="character" w:styleId="Referenciaintensa">
    <w:name w:val="Intense Reference"/>
    <w:basedOn w:val="Fuentedeprrafopredeter"/>
    <w:uiPriority w:val="32"/>
    <w:semiHidden/>
    <w:unhideWhenUsed/>
    <w:qFormat/>
    <w:rsid w:val="00CD5E29"/>
    <w:rPr>
      <w:b/>
      <w:bCs/>
      <w:caps w:val="0"/>
      <w:smallCaps/>
      <w:color w:val="11826C" w:themeColor="accent1" w:themeShade="BF"/>
      <w:spacing w:val="5"/>
    </w:rPr>
  </w:style>
  <w:style w:type="table" w:styleId="Cuadrculaclara">
    <w:name w:val="Light Grid"/>
    <w:basedOn w:val="Tabla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Cuadrculaclara-nfasis2">
    <w:name w:val="Light Grid Accent 2"/>
    <w:basedOn w:val="Tabla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Cuadrculaclara-nfasis3">
    <w:name w:val="Light Grid Accent 3"/>
    <w:basedOn w:val="Tabla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Cuadrculaclara-nfasis4">
    <w:name w:val="Light Grid Accent 4"/>
    <w:basedOn w:val="Tabla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Cuadrculaclara-nfasis5">
    <w:name w:val="Light Grid Accent 5"/>
    <w:basedOn w:val="Tabla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Cuadrculaclara-nfasis6">
    <w:name w:val="Light Grid Accent 6"/>
    <w:basedOn w:val="Tabla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staclara">
    <w:name w:val="Light List"/>
    <w:basedOn w:val="Tabla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staclara-nfasis2">
    <w:name w:val="Light List Accent 2"/>
    <w:basedOn w:val="Tabla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staclara-nfasis3">
    <w:name w:val="Light List Accent 3"/>
    <w:basedOn w:val="Tabla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staclara-nfasis4">
    <w:name w:val="Light List Accent 4"/>
    <w:basedOn w:val="Tabla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staclara-nfasis5">
    <w:name w:val="Light List Accent 5"/>
    <w:basedOn w:val="Tabla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staclara-nfasis6">
    <w:name w:val="Light List Accent 6"/>
    <w:basedOn w:val="Tabla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Sombreadoclaro">
    <w:name w:val="Light Shading"/>
    <w:basedOn w:val="Tabla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Sombreadoclaro-nfasis2">
    <w:name w:val="Light Shading Accent 2"/>
    <w:basedOn w:val="Tabla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Sombreadoclaro-nfasis3">
    <w:name w:val="Light Shading Accent 3"/>
    <w:basedOn w:val="Tabla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Sombreadoclaro-nfasis4">
    <w:name w:val="Light Shading Accent 4"/>
    <w:basedOn w:val="Tabla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Sombreadoclaro-nfasis5">
    <w:name w:val="Light Shading Accent 5"/>
    <w:basedOn w:val="Tabla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Sombreadoclaro-nfasis6">
    <w:name w:val="Light Shading Accent 6"/>
    <w:basedOn w:val="Tabla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Nmerodelnea">
    <w:name w:val="line number"/>
    <w:basedOn w:val="Fuentedeprrafopredeter"/>
    <w:uiPriority w:val="99"/>
    <w:semiHidden/>
    <w:unhideWhenUsed/>
    <w:rsid w:val="002C2563"/>
  </w:style>
  <w:style w:type="paragraph" w:styleId="Lista">
    <w:name w:val="List"/>
    <w:basedOn w:val="Normal"/>
    <w:uiPriority w:val="99"/>
    <w:semiHidden/>
    <w:unhideWhenUsed/>
    <w:rsid w:val="002C2563"/>
    <w:pPr>
      <w:ind w:left="360" w:hanging="360"/>
      <w:contextualSpacing/>
    </w:pPr>
  </w:style>
  <w:style w:type="paragraph" w:styleId="Lista2">
    <w:name w:val="List 2"/>
    <w:basedOn w:val="Normal"/>
    <w:uiPriority w:val="99"/>
    <w:semiHidden/>
    <w:unhideWhenUsed/>
    <w:rsid w:val="002C2563"/>
    <w:pPr>
      <w:ind w:left="720" w:hanging="360"/>
      <w:contextualSpacing/>
    </w:pPr>
  </w:style>
  <w:style w:type="paragraph" w:styleId="Lista3">
    <w:name w:val="List 3"/>
    <w:basedOn w:val="Normal"/>
    <w:uiPriority w:val="99"/>
    <w:semiHidden/>
    <w:unhideWhenUsed/>
    <w:rsid w:val="002C2563"/>
    <w:pPr>
      <w:ind w:left="1080" w:hanging="360"/>
      <w:contextualSpacing/>
    </w:pPr>
  </w:style>
  <w:style w:type="paragraph" w:styleId="Lista4">
    <w:name w:val="List 4"/>
    <w:basedOn w:val="Normal"/>
    <w:uiPriority w:val="99"/>
    <w:semiHidden/>
    <w:unhideWhenUsed/>
    <w:rsid w:val="002C2563"/>
    <w:pPr>
      <w:ind w:left="1440" w:hanging="360"/>
      <w:contextualSpacing/>
    </w:pPr>
  </w:style>
  <w:style w:type="paragraph" w:styleId="Lista5">
    <w:name w:val="List 5"/>
    <w:basedOn w:val="Normal"/>
    <w:uiPriority w:val="99"/>
    <w:semiHidden/>
    <w:unhideWhenUsed/>
    <w:rsid w:val="002C2563"/>
    <w:pPr>
      <w:ind w:left="1800" w:hanging="360"/>
      <w:contextualSpacing/>
    </w:pPr>
  </w:style>
  <w:style w:type="paragraph" w:styleId="Listaconvietas">
    <w:name w:val="List Bullet"/>
    <w:basedOn w:val="Normal"/>
    <w:uiPriority w:val="99"/>
    <w:semiHidden/>
    <w:unhideWhenUsed/>
    <w:rsid w:val="002C2563"/>
    <w:pPr>
      <w:numPr>
        <w:numId w:val="1"/>
      </w:numPr>
      <w:contextualSpacing/>
    </w:pPr>
  </w:style>
  <w:style w:type="paragraph" w:styleId="Listaconvietas2">
    <w:name w:val="List Bullet 2"/>
    <w:basedOn w:val="Normal"/>
    <w:uiPriority w:val="99"/>
    <w:semiHidden/>
    <w:unhideWhenUsed/>
    <w:rsid w:val="002C2563"/>
    <w:pPr>
      <w:numPr>
        <w:numId w:val="2"/>
      </w:numPr>
      <w:contextualSpacing/>
    </w:pPr>
  </w:style>
  <w:style w:type="paragraph" w:styleId="Listaconvietas3">
    <w:name w:val="List Bullet 3"/>
    <w:basedOn w:val="Normal"/>
    <w:uiPriority w:val="99"/>
    <w:semiHidden/>
    <w:unhideWhenUsed/>
    <w:rsid w:val="002C2563"/>
    <w:pPr>
      <w:numPr>
        <w:numId w:val="3"/>
      </w:numPr>
      <w:contextualSpacing/>
    </w:pPr>
  </w:style>
  <w:style w:type="paragraph" w:styleId="Listaconvietas4">
    <w:name w:val="List Bullet 4"/>
    <w:basedOn w:val="Normal"/>
    <w:uiPriority w:val="99"/>
    <w:semiHidden/>
    <w:unhideWhenUsed/>
    <w:rsid w:val="002C2563"/>
    <w:pPr>
      <w:numPr>
        <w:numId w:val="4"/>
      </w:numPr>
      <w:contextualSpacing/>
    </w:pPr>
  </w:style>
  <w:style w:type="paragraph" w:styleId="Listaconvietas5">
    <w:name w:val="List Bullet 5"/>
    <w:basedOn w:val="Normal"/>
    <w:uiPriority w:val="99"/>
    <w:semiHidden/>
    <w:unhideWhenUsed/>
    <w:rsid w:val="002C2563"/>
    <w:pPr>
      <w:numPr>
        <w:numId w:val="5"/>
      </w:numPr>
      <w:contextualSpacing/>
    </w:pPr>
  </w:style>
  <w:style w:type="paragraph" w:styleId="Continuarlista">
    <w:name w:val="List Continue"/>
    <w:basedOn w:val="Normal"/>
    <w:uiPriority w:val="99"/>
    <w:semiHidden/>
    <w:unhideWhenUsed/>
    <w:rsid w:val="002C2563"/>
    <w:pPr>
      <w:spacing w:after="120"/>
      <w:ind w:left="360"/>
      <w:contextualSpacing/>
    </w:pPr>
  </w:style>
  <w:style w:type="paragraph" w:styleId="Continuarlista2">
    <w:name w:val="List Continue 2"/>
    <w:basedOn w:val="Normal"/>
    <w:uiPriority w:val="99"/>
    <w:semiHidden/>
    <w:unhideWhenUsed/>
    <w:rsid w:val="002C2563"/>
    <w:pPr>
      <w:spacing w:after="120"/>
      <w:ind w:left="720"/>
      <w:contextualSpacing/>
    </w:pPr>
  </w:style>
  <w:style w:type="paragraph" w:styleId="Continuarlista3">
    <w:name w:val="List Continue 3"/>
    <w:basedOn w:val="Normal"/>
    <w:uiPriority w:val="99"/>
    <w:semiHidden/>
    <w:unhideWhenUsed/>
    <w:rsid w:val="002C2563"/>
    <w:pPr>
      <w:spacing w:after="120"/>
      <w:ind w:left="1080"/>
      <w:contextualSpacing/>
    </w:pPr>
  </w:style>
  <w:style w:type="paragraph" w:styleId="Continuarlista4">
    <w:name w:val="List Continue 4"/>
    <w:basedOn w:val="Normal"/>
    <w:uiPriority w:val="99"/>
    <w:semiHidden/>
    <w:unhideWhenUsed/>
    <w:rsid w:val="002C2563"/>
    <w:pPr>
      <w:spacing w:after="120"/>
      <w:ind w:left="1440"/>
      <w:contextualSpacing/>
    </w:pPr>
  </w:style>
  <w:style w:type="paragraph" w:styleId="Continuarlista5">
    <w:name w:val="List Continue 5"/>
    <w:basedOn w:val="Normal"/>
    <w:uiPriority w:val="99"/>
    <w:semiHidden/>
    <w:unhideWhenUsed/>
    <w:rsid w:val="002C2563"/>
    <w:pPr>
      <w:spacing w:after="120"/>
      <w:ind w:left="1800"/>
      <w:contextualSpacing/>
    </w:pPr>
  </w:style>
  <w:style w:type="paragraph" w:styleId="Listaconnmeros">
    <w:name w:val="List Number"/>
    <w:basedOn w:val="Normal"/>
    <w:uiPriority w:val="99"/>
    <w:semiHidden/>
    <w:unhideWhenUsed/>
    <w:rsid w:val="002C2563"/>
    <w:pPr>
      <w:numPr>
        <w:numId w:val="6"/>
      </w:numPr>
      <w:contextualSpacing/>
    </w:pPr>
  </w:style>
  <w:style w:type="paragraph" w:styleId="Listaconnmeros2">
    <w:name w:val="List Number 2"/>
    <w:basedOn w:val="Normal"/>
    <w:uiPriority w:val="99"/>
    <w:semiHidden/>
    <w:unhideWhenUsed/>
    <w:rsid w:val="002C2563"/>
    <w:pPr>
      <w:numPr>
        <w:numId w:val="7"/>
      </w:numPr>
      <w:contextualSpacing/>
    </w:pPr>
  </w:style>
  <w:style w:type="paragraph" w:styleId="Listaconnmeros3">
    <w:name w:val="List Number 3"/>
    <w:basedOn w:val="Normal"/>
    <w:uiPriority w:val="99"/>
    <w:semiHidden/>
    <w:unhideWhenUsed/>
    <w:rsid w:val="002C2563"/>
    <w:pPr>
      <w:numPr>
        <w:numId w:val="8"/>
      </w:numPr>
      <w:contextualSpacing/>
    </w:pPr>
  </w:style>
  <w:style w:type="paragraph" w:styleId="Listaconnmeros4">
    <w:name w:val="List Number 4"/>
    <w:basedOn w:val="Normal"/>
    <w:uiPriority w:val="99"/>
    <w:semiHidden/>
    <w:unhideWhenUsed/>
    <w:rsid w:val="002C2563"/>
    <w:pPr>
      <w:numPr>
        <w:numId w:val="9"/>
      </w:numPr>
      <w:contextualSpacing/>
    </w:pPr>
  </w:style>
  <w:style w:type="paragraph" w:styleId="Listaconnmeros5">
    <w:name w:val="List Number 5"/>
    <w:basedOn w:val="Normal"/>
    <w:uiPriority w:val="99"/>
    <w:semiHidden/>
    <w:unhideWhenUsed/>
    <w:rsid w:val="002C2563"/>
    <w:pPr>
      <w:numPr>
        <w:numId w:val="10"/>
      </w:numPr>
      <w:contextualSpacing/>
    </w:pPr>
  </w:style>
  <w:style w:type="paragraph" w:styleId="Prrafodelista">
    <w:name w:val="List Paragraph"/>
    <w:basedOn w:val="Normal"/>
    <w:link w:val="PrrafodelistaCar"/>
    <w:uiPriority w:val="1"/>
    <w:unhideWhenUsed/>
    <w:qFormat/>
    <w:rsid w:val="002C2563"/>
    <w:pPr>
      <w:ind w:left="720"/>
      <w:contextualSpacing/>
    </w:pPr>
  </w:style>
  <w:style w:type="table" w:styleId="Tabladelista1clara">
    <w:name w:val="List Table 1 Light"/>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1clara-nfasis2">
    <w:name w:val="List Table 1 Light Accent 2"/>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1clara-nfasis3">
    <w:name w:val="List Table 1 Light Accent 3"/>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1clara-nfasis4">
    <w:name w:val="List Table 1 Light Accent 4"/>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1clara-nfasis5">
    <w:name w:val="List Table 1 Light Accent 5"/>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1clara-nfasis6">
    <w:name w:val="List Table 1 Light Accent 6"/>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2">
    <w:name w:val="List Table 2"/>
    <w:basedOn w:val="Tabla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2-nfasis2">
    <w:name w:val="List Table 2 Accent 2"/>
    <w:basedOn w:val="Tabla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2-nfasis3">
    <w:name w:val="List Table 2 Accent 3"/>
    <w:basedOn w:val="Tabla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2-nfasis4">
    <w:name w:val="List Table 2 Accent 4"/>
    <w:basedOn w:val="Tabla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2-nfasis5">
    <w:name w:val="List Table 2 Accent 5"/>
    <w:basedOn w:val="Tabla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2-nfasis6">
    <w:name w:val="List Table 2 Accent 6"/>
    <w:basedOn w:val="Tabla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3">
    <w:name w:val="List Table 3"/>
    <w:basedOn w:val="Tabla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Tabladelista3-nfasis2">
    <w:name w:val="List Table 3 Accent 2"/>
    <w:basedOn w:val="Tabla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Tabladelista3-nfasis3">
    <w:name w:val="List Table 3 Accent 3"/>
    <w:basedOn w:val="Tabla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Tabladelista3-nfasis4">
    <w:name w:val="List Table 3 Accent 4"/>
    <w:basedOn w:val="Tabla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Tabladelista3-nfasis5">
    <w:name w:val="List Table 3 Accent 5"/>
    <w:basedOn w:val="Tabla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Tabladelista3-nfasis6">
    <w:name w:val="List Table 3 Accent 6"/>
    <w:basedOn w:val="Tabla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Tabladelista4">
    <w:name w:val="List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4-nfasis2">
    <w:name w:val="List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4-nfasis3">
    <w:name w:val="List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4-nfasis4">
    <w:name w:val="List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4-nfasis5">
    <w:name w:val="List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4-nfasis6">
    <w:name w:val="List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5oscura">
    <w:name w:val="List Table 5 Dark"/>
    <w:basedOn w:val="Tabla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6concolores-nfasis2">
    <w:name w:val="List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6concolores-nfasis3">
    <w:name w:val="List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6concolores-nfasis4">
    <w:name w:val="List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6concolores-nfasis5">
    <w:name w:val="List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6concolores-nfasis6">
    <w:name w:val="List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7concolores">
    <w:name w:val="List Table 7 Colorful"/>
    <w:basedOn w:val="Tabla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C2563"/>
    <w:rPr>
      <w:rFonts w:ascii="Consolas" w:hAnsi="Consolas"/>
      <w:szCs w:val="20"/>
    </w:rPr>
  </w:style>
  <w:style w:type="table" w:styleId="Cuadrculamedia1">
    <w:name w:val="Medium Grid 1"/>
    <w:basedOn w:val="Tabla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media1-nfasis2">
    <w:name w:val="Medium Grid 1 Accent 2"/>
    <w:basedOn w:val="Tabla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media1-nfasis3">
    <w:name w:val="Medium Grid 1 Accent 3"/>
    <w:basedOn w:val="Tabla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media1-nfasis4">
    <w:name w:val="Medium Grid 1 Accent 4"/>
    <w:basedOn w:val="Tabla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media1-nfasis5">
    <w:name w:val="Medium Grid 1 Accent 5"/>
    <w:basedOn w:val="Tabla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media1-nfasis6">
    <w:name w:val="Medium Grid 1 Accent 6"/>
    <w:basedOn w:val="Tabla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uadrculamedia2">
    <w:name w:val="Medium Grid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Cuadrculamedia3-nfasis2">
    <w:name w:val="Medium Grid 3 Accent 2"/>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Cuadrculamedia3-nfasis3">
    <w:name w:val="Medium Grid 3 Accent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Cuadrculamedia3-nfasis4">
    <w:name w:val="Medium Grid 3 Accent 4"/>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Cuadrculamedia3-nfasis5">
    <w:name w:val="Medium Grid 3 Accent 5"/>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Cuadrculamedia3-nfasis6">
    <w:name w:val="Medium Grid 3 Accent 6"/>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Listamedia1">
    <w:name w:val="Medium Lis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Listamedia1-nfasis2">
    <w:name w:val="Medium List 1 Accent 2"/>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Listamedia1-nfasis3">
    <w:name w:val="Medium List 1 Accent 3"/>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Listamedia1-nfasis4">
    <w:name w:val="Medium List 1 Accent 4"/>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Listamedia1-nfasis5">
    <w:name w:val="Medium List 1 Accent 5"/>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Listamedia1-nfasis6">
    <w:name w:val="Medium List 1 Accent 6"/>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Listamedia2">
    <w:name w:val="Medium Lis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EncabezadodemensajeCar">
    <w:name w:val="Encabezado de mensaje Car"/>
    <w:basedOn w:val="Fuentedeprrafopredeter"/>
    <w:link w:val="Encabezadodemensaje"/>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unhideWhenUsed/>
    <w:rsid w:val="002C2563"/>
    <w:rPr>
      <w:rFonts w:cs="Times New Roman"/>
      <w:sz w:val="24"/>
      <w:szCs w:val="24"/>
    </w:rPr>
  </w:style>
  <w:style w:type="paragraph" w:styleId="Sangranormal">
    <w:name w:val="Normal Indent"/>
    <w:basedOn w:val="Normal"/>
    <w:uiPriority w:val="99"/>
    <w:semiHidden/>
    <w:unhideWhenUsed/>
    <w:rsid w:val="002C2563"/>
    <w:pPr>
      <w:ind w:left="720"/>
    </w:pPr>
  </w:style>
  <w:style w:type="paragraph" w:styleId="Encabezadodenota">
    <w:name w:val="Note Heading"/>
    <w:basedOn w:val="Normal"/>
    <w:next w:val="Normal"/>
    <w:link w:val="EncabezadodenotaCar"/>
    <w:uiPriority w:val="99"/>
    <w:semiHidden/>
    <w:unhideWhenUsed/>
    <w:rsid w:val="002C2563"/>
    <w:pPr>
      <w:spacing w:after="0" w:line="240" w:lineRule="auto"/>
    </w:pPr>
  </w:style>
  <w:style w:type="character" w:customStyle="1" w:styleId="EncabezadodenotaCar">
    <w:name w:val="Encabezado de nota Car"/>
    <w:basedOn w:val="Fuentedeprrafopredeter"/>
    <w:link w:val="Encabezadodenota"/>
    <w:uiPriority w:val="99"/>
    <w:semiHidden/>
    <w:rsid w:val="002C2563"/>
  </w:style>
  <w:style w:type="character" w:styleId="Nmerodepgina">
    <w:name w:val="page number"/>
    <w:basedOn w:val="Fuentedeprrafopredeter"/>
    <w:uiPriority w:val="99"/>
    <w:semiHidden/>
    <w:unhideWhenUsed/>
    <w:rsid w:val="002C2563"/>
  </w:style>
  <w:style w:type="table" w:styleId="Tablanormal1">
    <w:name w:val="Plain Table 1"/>
    <w:basedOn w:val="Tabla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2C2563"/>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2C2563"/>
    <w:rPr>
      <w:rFonts w:ascii="Consolas" w:hAnsi="Consolas"/>
      <w:szCs w:val="21"/>
    </w:rPr>
  </w:style>
  <w:style w:type="paragraph" w:styleId="Cita">
    <w:name w:val="Quote"/>
    <w:basedOn w:val="Normal"/>
    <w:next w:val="Normal"/>
    <w:link w:val="CitaCar"/>
    <w:uiPriority w:val="29"/>
    <w:semiHidden/>
    <w:unhideWhenUsed/>
    <w:qFormat/>
    <w:rsid w:val="002C256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2C2563"/>
    <w:rPr>
      <w:i/>
      <w:iCs/>
      <w:color w:val="404040" w:themeColor="text1" w:themeTint="BF"/>
    </w:rPr>
  </w:style>
  <w:style w:type="character" w:styleId="Textoennegrita">
    <w:name w:val="Strong"/>
    <w:basedOn w:val="Fuentedeprrafopredeter"/>
    <w:uiPriority w:val="22"/>
    <w:semiHidden/>
    <w:unhideWhenUsed/>
    <w:qFormat/>
    <w:rsid w:val="002C2563"/>
    <w:rPr>
      <w:b/>
      <w:bCs/>
    </w:rPr>
  </w:style>
  <w:style w:type="paragraph" w:styleId="Subttulo">
    <w:name w:val="Subtitle"/>
    <w:basedOn w:val="Normal"/>
    <w:next w:val="Normal"/>
    <w:link w:val="SubttuloC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semiHidden/>
    <w:rsid w:val="002C2563"/>
    <w:rPr>
      <w:rFonts w:eastAsiaTheme="minorEastAsia"/>
      <w:color w:val="5A5A5A" w:themeColor="text1" w:themeTint="A5"/>
      <w:spacing w:val="15"/>
    </w:rPr>
  </w:style>
  <w:style w:type="character" w:styleId="nfasissutil">
    <w:name w:val="Subtle Emphasis"/>
    <w:basedOn w:val="Fuentedeprrafopredeter"/>
    <w:uiPriority w:val="19"/>
    <w:semiHidden/>
    <w:unhideWhenUsed/>
    <w:qFormat/>
    <w:rsid w:val="002C2563"/>
    <w:rPr>
      <w:i/>
      <w:iCs/>
      <w:color w:val="404040" w:themeColor="text1" w:themeTint="BF"/>
    </w:rPr>
  </w:style>
  <w:style w:type="character" w:styleId="Referenciasutil">
    <w:name w:val="Subtle Reference"/>
    <w:basedOn w:val="Fuentedeprrafopredeter"/>
    <w:uiPriority w:val="31"/>
    <w:semiHidden/>
    <w:unhideWhenUsed/>
    <w:qFormat/>
    <w:rsid w:val="002C2563"/>
    <w:rPr>
      <w:smallCaps/>
      <w:color w:val="5A5A5A" w:themeColor="text1" w:themeTint="A5"/>
    </w:rPr>
  </w:style>
  <w:style w:type="table" w:styleId="Tablaconefectos3D1">
    <w:name w:val="Table 3D effects 1"/>
    <w:basedOn w:val="Tabla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2C2563"/>
    <w:pPr>
      <w:spacing w:after="0"/>
      <w:ind w:left="220" w:hanging="220"/>
    </w:pPr>
  </w:style>
  <w:style w:type="paragraph" w:styleId="Tabladeilustraciones">
    <w:name w:val="table of figures"/>
    <w:basedOn w:val="Normal"/>
    <w:next w:val="Normal"/>
    <w:uiPriority w:val="99"/>
    <w:semiHidden/>
    <w:unhideWhenUsed/>
    <w:rsid w:val="002C2563"/>
    <w:pPr>
      <w:spacing w:after="0"/>
    </w:pPr>
  </w:style>
  <w:style w:type="table" w:styleId="Tablaprofesional">
    <w:name w:val="Table Professional"/>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nhideWhenUsed/>
    <w:qFormat/>
    <w:rsid w:val="00E930CB"/>
    <w:pPr>
      <w:spacing w:after="0" w:line="216" w:lineRule="auto"/>
    </w:pPr>
    <w:rPr>
      <w:rFonts w:eastAsiaTheme="majorEastAsia" w:cstheme="majorBidi"/>
      <w:color w:val="0B5748" w:themeColor="accent1" w:themeShade="80"/>
      <w:sz w:val="28"/>
      <w:szCs w:val="56"/>
    </w:rPr>
  </w:style>
  <w:style w:type="character" w:customStyle="1" w:styleId="TtuloCar">
    <w:name w:val="Título Car"/>
    <w:basedOn w:val="Fuentedeprrafopredeter"/>
    <w:link w:val="Ttulo"/>
    <w:rsid w:val="00E930CB"/>
    <w:rPr>
      <w:rFonts w:ascii="Times New Roman" w:eastAsiaTheme="majorEastAsia" w:hAnsi="Times New Roman" w:cstheme="majorBidi"/>
      <w:color w:val="0B5748" w:themeColor="accent1" w:themeShade="80"/>
      <w:sz w:val="28"/>
      <w:szCs w:val="56"/>
    </w:rPr>
  </w:style>
  <w:style w:type="paragraph" w:styleId="Encabezadodelista">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2C2563"/>
    <w:pPr>
      <w:spacing w:after="100"/>
    </w:pPr>
  </w:style>
  <w:style w:type="paragraph" w:styleId="TDC2">
    <w:name w:val="toc 2"/>
    <w:basedOn w:val="Normal"/>
    <w:next w:val="Normal"/>
    <w:autoRedefine/>
    <w:uiPriority w:val="39"/>
    <w:semiHidden/>
    <w:unhideWhenUsed/>
    <w:rsid w:val="002C2563"/>
    <w:pPr>
      <w:spacing w:after="100"/>
      <w:ind w:left="220"/>
    </w:pPr>
  </w:style>
  <w:style w:type="paragraph" w:styleId="TDC3">
    <w:name w:val="toc 3"/>
    <w:basedOn w:val="Normal"/>
    <w:next w:val="Normal"/>
    <w:autoRedefine/>
    <w:uiPriority w:val="39"/>
    <w:semiHidden/>
    <w:unhideWhenUsed/>
    <w:rsid w:val="002C2563"/>
    <w:pPr>
      <w:spacing w:after="100"/>
      <w:ind w:left="440"/>
    </w:pPr>
  </w:style>
  <w:style w:type="paragraph" w:styleId="TDC4">
    <w:name w:val="toc 4"/>
    <w:basedOn w:val="Normal"/>
    <w:next w:val="Normal"/>
    <w:autoRedefine/>
    <w:uiPriority w:val="39"/>
    <w:semiHidden/>
    <w:unhideWhenUsed/>
    <w:rsid w:val="002C2563"/>
    <w:pPr>
      <w:spacing w:after="100"/>
      <w:ind w:left="660"/>
    </w:pPr>
  </w:style>
  <w:style w:type="paragraph" w:styleId="TDC5">
    <w:name w:val="toc 5"/>
    <w:basedOn w:val="Normal"/>
    <w:next w:val="Normal"/>
    <w:autoRedefine/>
    <w:uiPriority w:val="39"/>
    <w:semiHidden/>
    <w:unhideWhenUsed/>
    <w:rsid w:val="002C2563"/>
    <w:pPr>
      <w:spacing w:after="100"/>
      <w:ind w:left="880"/>
    </w:pPr>
  </w:style>
  <w:style w:type="paragraph" w:styleId="TDC6">
    <w:name w:val="toc 6"/>
    <w:basedOn w:val="Normal"/>
    <w:next w:val="Normal"/>
    <w:autoRedefine/>
    <w:uiPriority w:val="39"/>
    <w:semiHidden/>
    <w:unhideWhenUsed/>
    <w:rsid w:val="002C2563"/>
    <w:pPr>
      <w:spacing w:after="100"/>
      <w:ind w:left="1100"/>
    </w:pPr>
  </w:style>
  <w:style w:type="paragraph" w:styleId="TDC7">
    <w:name w:val="toc 7"/>
    <w:basedOn w:val="Normal"/>
    <w:next w:val="Normal"/>
    <w:autoRedefine/>
    <w:uiPriority w:val="39"/>
    <w:semiHidden/>
    <w:unhideWhenUsed/>
    <w:rsid w:val="002C2563"/>
    <w:pPr>
      <w:spacing w:after="100"/>
      <w:ind w:left="1320"/>
    </w:pPr>
  </w:style>
  <w:style w:type="paragraph" w:styleId="TDC8">
    <w:name w:val="toc 8"/>
    <w:basedOn w:val="Normal"/>
    <w:next w:val="Normal"/>
    <w:autoRedefine/>
    <w:uiPriority w:val="39"/>
    <w:semiHidden/>
    <w:unhideWhenUsed/>
    <w:rsid w:val="002C2563"/>
    <w:pPr>
      <w:spacing w:after="100"/>
      <w:ind w:left="1540"/>
    </w:pPr>
  </w:style>
  <w:style w:type="paragraph" w:styleId="TDC9">
    <w:name w:val="toc 9"/>
    <w:basedOn w:val="Normal"/>
    <w:next w:val="Normal"/>
    <w:autoRedefine/>
    <w:uiPriority w:val="39"/>
    <w:semiHidden/>
    <w:unhideWhenUsed/>
    <w:rsid w:val="002C2563"/>
    <w:pPr>
      <w:spacing w:after="100"/>
      <w:ind w:left="1760"/>
    </w:pPr>
  </w:style>
  <w:style w:type="paragraph" w:styleId="TtuloTDC">
    <w:name w:val="TOC Heading"/>
    <w:basedOn w:val="Ttulo1"/>
    <w:next w:val="Normal"/>
    <w:uiPriority w:val="39"/>
    <w:semiHidden/>
    <w:unhideWhenUsed/>
    <w:qFormat/>
    <w:rsid w:val="002C2563"/>
    <w:pPr>
      <w:outlineLvl w:val="9"/>
    </w:pPr>
  </w:style>
  <w:style w:type="paragraph" w:styleId="Saludo">
    <w:name w:val="Salutation"/>
    <w:basedOn w:val="Normal"/>
    <w:next w:val="Normal"/>
    <w:link w:val="SaludoCar"/>
    <w:uiPriority w:val="4"/>
    <w:qFormat/>
    <w:rsid w:val="00156EF1"/>
  </w:style>
  <w:style w:type="character" w:customStyle="1" w:styleId="SaludoCar">
    <w:name w:val="Saludo Car"/>
    <w:basedOn w:val="Fuentedeprrafopredeter"/>
    <w:link w:val="Saludo"/>
    <w:uiPriority w:val="4"/>
    <w:rsid w:val="00156EF1"/>
  </w:style>
  <w:style w:type="character" w:customStyle="1" w:styleId="PrrafodelistaCar">
    <w:name w:val="Párrafo de lista Car"/>
    <w:basedOn w:val="Fuentedeprrafopredeter"/>
    <w:link w:val="Prrafodelista"/>
    <w:uiPriority w:val="1"/>
    <w:locked/>
    <w:rsid w:val="000E13C2"/>
    <w:rPr>
      <w:rFonts w:ascii="Times New Roman" w:hAnsi="Times New Roman"/>
    </w:rPr>
  </w:style>
  <w:style w:type="table" w:customStyle="1" w:styleId="Tablaconcuadrcula10">
    <w:name w:val="Tabla con cuadrícula1"/>
    <w:basedOn w:val="Tablanormal"/>
    <w:next w:val="Tablaconcuadrcula"/>
    <w:rsid w:val="00475064"/>
    <w:pPr>
      <w:spacing w:after="0" w:line="240" w:lineRule="auto"/>
    </w:pPr>
    <w:rPr>
      <w:rFonts w:ascii="Calibri" w:eastAsia="Calibri" w:hAnsi="Calibri" w:cs="Times New Roman"/>
      <w:color w:val="auto"/>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547998">
      <w:bodyDiv w:val="1"/>
      <w:marLeft w:val="0"/>
      <w:marRight w:val="0"/>
      <w:marTop w:val="0"/>
      <w:marBottom w:val="0"/>
      <w:divBdr>
        <w:top w:val="none" w:sz="0" w:space="0" w:color="auto"/>
        <w:left w:val="none" w:sz="0" w:space="0" w:color="auto"/>
        <w:bottom w:val="none" w:sz="0" w:space="0" w:color="auto"/>
        <w:right w:val="none" w:sz="0" w:space="0" w:color="auto"/>
      </w:divBdr>
    </w:div>
    <w:div w:id="1800757135">
      <w:bodyDiv w:val="1"/>
      <w:marLeft w:val="0"/>
      <w:marRight w:val="0"/>
      <w:marTop w:val="0"/>
      <w:marBottom w:val="0"/>
      <w:divBdr>
        <w:top w:val="none" w:sz="0" w:space="0" w:color="auto"/>
        <w:left w:val="none" w:sz="0" w:space="0" w:color="auto"/>
        <w:bottom w:val="none" w:sz="0" w:space="0" w:color="auto"/>
        <w:right w:val="none" w:sz="0" w:space="0" w:color="auto"/>
      </w:divBdr>
    </w:div>
    <w:div w:id="202454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go.bautista\AppData\Roaming\Microsoft\Plantillas\Carta%20de%20negocios%20(dise&#241;o%20de%20rayas%20de%20ventas).dotx" TargetMode="External"/></Relationship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2.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2C6DE801-C794-4DC9-A69C-B26141DAA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negocios (diseño de rayas de ventas).dotx</Template>
  <TotalTime>1328</TotalTime>
  <Pages>13</Pages>
  <Words>3258</Words>
  <Characters>17921</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BAUTISTA DURAN DOMINGO</dc:creator>
  <cp:keywords/>
  <cp:lastModifiedBy>GOYTIA DIAZ RAFAEL</cp:lastModifiedBy>
  <cp:revision>21</cp:revision>
  <cp:lastPrinted>2019-12-03T18:25:00Z</cp:lastPrinted>
  <dcterms:created xsi:type="dcterms:W3CDTF">2019-10-16T19:57:00Z</dcterms:created>
  <dcterms:modified xsi:type="dcterms:W3CDTF">2020-07-24T16:34:00Z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